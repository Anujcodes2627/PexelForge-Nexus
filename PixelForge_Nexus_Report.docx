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612" w:rsidRDefault="00492409" w:rsidP="00D0752D">
      <w:pPr>
        <w:jc w:val="center"/>
        <w:rPr>
          <w:b/>
          <w:bCs/>
          <w:sz w:val="32"/>
          <w:szCs w:val="32"/>
        </w:rPr>
      </w:pPr>
      <w:r w:rsidRPr="006D671F">
        <w:rPr>
          <w:b/>
          <w:bCs/>
          <w:sz w:val="32"/>
          <w:szCs w:val="32"/>
        </w:rPr>
        <w:t>Project Report</w:t>
      </w:r>
    </w:p>
    <w:p w:rsidR="00D0752D" w:rsidRDefault="00D0752D" w:rsidP="00D0752D">
      <w:pPr>
        <w:jc w:val="center"/>
        <w:rPr>
          <w:b/>
          <w:bCs/>
          <w:sz w:val="32"/>
          <w:szCs w:val="32"/>
        </w:rPr>
      </w:pPr>
    </w:p>
    <w:p w:rsidR="00D0752D" w:rsidRPr="006D671F" w:rsidRDefault="00D0752D" w:rsidP="00D0752D">
      <w:pPr>
        <w:jc w:val="center"/>
        <w:rPr>
          <w:b/>
          <w:bCs/>
          <w:sz w:val="32"/>
          <w:szCs w:val="32"/>
        </w:rPr>
      </w:pPr>
      <w:bookmarkStart w:id="0" w:name="_GoBack"/>
      <w:bookmarkEnd w:id="0"/>
    </w:p>
    <w:p w:rsidR="00524612" w:rsidRPr="006D671F" w:rsidRDefault="00492409">
      <w:pPr>
        <w:rPr>
          <w:sz w:val="28"/>
          <w:szCs w:val="28"/>
        </w:rPr>
      </w:pPr>
      <w:r w:rsidRPr="00D0752D">
        <w:rPr>
          <w:b/>
          <w:bCs/>
          <w:sz w:val="32"/>
          <w:szCs w:val="32"/>
        </w:rPr>
        <w:t>Project Title:</w:t>
      </w:r>
      <w:r w:rsidRPr="00D0752D">
        <w:rPr>
          <w:sz w:val="32"/>
          <w:szCs w:val="32"/>
        </w:rPr>
        <w:t xml:space="preserve"> </w:t>
      </w:r>
      <w:r w:rsidRPr="006D671F">
        <w:rPr>
          <w:sz w:val="28"/>
          <w:szCs w:val="28"/>
        </w:rPr>
        <w:t>PixelForge Nexus</w:t>
      </w:r>
    </w:p>
    <w:p w:rsidR="00524612" w:rsidRPr="006D671F" w:rsidRDefault="00492409">
      <w:pPr>
        <w:rPr>
          <w:sz w:val="28"/>
          <w:szCs w:val="28"/>
        </w:rPr>
      </w:pPr>
      <w:r w:rsidRPr="00D0752D">
        <w:rPr>
          <w:b/>
          <w:bCs/>
          <w:sz w:val="32"/>
          <w:szCs w:val="32"/>
        </w:rPr>
        <w:t>Name:</w:t>
      </w:r>
      <w:r w:rsidRPr="006D671F">
        <w:rPr>
          <w:sz w:val="28"/>
          <w:szCs w:val="28"/>
        </w:rPr>
        <w:t xml:space="preserve"> Anuj Namdev</w:t>
      </w:r>
    </w:p>
    <w:p w:rsidR="00524612" w:rsidRPr="006D671F" w:rsidRDefault="00492409">
      <w:pPr>
        <w:rPr>
          <w:sz w:val="28"/>
          <w:szCs w:val="28"/>
        </w:rPr>
      </w:pPr>
      <w:r w:rsidRPr="00D0752D">
        <w:rPr>
          <w:b/>
          <w:bCs/>
          <w:sz w:val="32"/>
          <w:szCs w:val="32"/>
        </w:rPr>
        <w:t>Roll Number:</w:t>
      </w:r>
      <w:r w:rsidRPr="00D0752D">
        <w:rPr>
          <w:sz w:val="32"/>
          <w:szCs w:val="32"/>
        </w:rPr>
        <w:t xml:space="preserve"> </w:t>
      </w:r>
      <w:r w:rsidRPr="006D671F">
        <w:rPr>
          <w:sz w:val="28"/>
          <w:szCs w:val="28"/>
        </w:rPr>
        <w:t>0105CD221012</w:t>
      </w:r>
    </w:p>
    <w:p w:rsidR="00524612" w:rsidRPr="006D671F" w:rsidRDefault="00D0752D">
      <w:pPr>
        <w:rPr>
          <w:sz w:val="28"/>
          <w:szCs w:val="28"/>
        </w:rPr>
      </w:pPr>
      <w:r w:rsidRPr="00D0752D">
        <w:rPr>
          <w:b/>
          <w:bCs/>
          <w:sz w:val="32"/>
          <w:szCs w:val="32"/>
        </w:rPr>
        <w:t>Submission Date</w:t>
      </w:r>
      <w:r w:rsidRPr="00D0752D">
        <w:rPr>
          <w:b/>
          <w:bCs/>
          <w:sz w:val="28"/>
          <w:szCs w:val="28"/>
        </w:rPr>
        <w:t>:</w:t>
      </w:r>
      <w:r>
        <w:rPr>
          <w:sz w:val="28"/>
          <w:szCs w:val="28"/>
        </w:rPr>
        <w:t xml:space="preserve"> 27</w:t>
      </w:r>
      <w:r w:rsidR="00492409" w:rsidRPr="006D671F">
        <w:rPr>
          <w:sz w:val="28"/>
          <w:szCs w:val="28"/>
        </w:rPr>
        <w:t>/07/2025</w:t>
      </w:r>
    </w:p>
    <w:p w:rsidR="00524612" w:rsidRPr="006D671F" w:rsidRDefault="00492409">
      <w:pPr>
        <w:rPr>
          <w:sz w:val="28"/>
          <w:szCs w:val="28"/>
        </w:rPr>
      </w:pPr>
      <w:r w:rsidRPr="00D0752D">
        <w:rPr>
          <w:b/>
          <w:bCs/>
          <w:sz w:val="32"/>
          <w:szCs w:val="32"/>
        </w:rPr>
        <w:t>Institute:</w:t>
      </w:r>
      <w:r w:rsidRPr="00D0752D">
        <w:rPr>
          <w:sz w:val="32"/>
          <w:szCs w:val="32"/>
        </w:rPr>
        <w:t xml:space="preserve"> </w:t>
      </w:r>
      <w:r w:rsidRPr="006D671F">
        <w:rPr>
          <w:sz w:val="28"/>
          <w:szCs w:val="28"/>
        </w:rPr>
        <w:t>Oriental Institute of Science and Technology (OIST)</w:t>
      </w:r>
      <w:r>
        <w:rPr>
          <w:sz w:val="28"/>
          <w:szCs w:val="28"/>
        </w:rPr>
        <w:t xml:space="preserve"> Bhopal</w:t>
      </w:r>
    </w:p>
    <w:p w:rsidR="006D671F" w:rsidRDefault="006D671F" w:rsidP="006D671F"/>
    <w:p w:rsidR="00524612" w:rsidRPr="006D671F" w:rsidRDefault="00492409" w:rsidP="006D671F">
      <w:pPr>
        <w:rPr>
          <w:b/>
          <w:bCs/>
          <w:sz w:val="32"/>
          <w:szCs w:val="32"/>
        </w:rPr>
      </w:pPr>
      <w:r w:rsidRPr="006D671F">
        <w:rPr>
          <w:b/>
          <w:bCs/>
          <w:sz w:val="32"/>
          <w:szCs w:val="32"/>
        </w:rPr>
        <w:t>Project Submission Links</w:t>
      </w:r>
    </w:p>
    <w:p w:rsidR="00D0752D" w:rsidRDefault="00492409" w:rsidP="00D0752D">
      <w:pPr>
        <w:pStyle w:val="ListParagraph"/>
        <w:numPr>
          <w:ilvl w:val="0"/>
          <w:numId w:val="17"/>
        </w:numPr>
        <w:rPr>
          <w:sz w:val="28"/>
          <w:szCs w:val="28"/>
        </w:rPr>
      </w:pPr>
      <w:r w:rsidRPr="00D0752D">
        <w:rPr>
          <w:sz w:val="28"/>
          <w:szCs w:val="28"/>
        </w:rPr>
        <w:t xml:space="preserve">Source Code Link: </w:t>
      </w:r>
      <w:hyperlink r:id="rId7" w:history="1">
        <w:r w:rsidR="00D0752D" w:rsidRPr="00715C04">
          <w:rPr>
            <w:rStyle w:val="Hyperlink"/>
            <w:sz w:val="28"/>
            <w:szCs w:val="28"/>
          </w:rPr>
          <w:t>https://github.com/Anujcodes2627/PexelForge-</w:t>
        </w:r>
        <w:r w:rsidR="00D0752D" w:rsidRPr="00715C04">
          <w:rPr>
            <w:rStyle w:val="Hyperlink"/>
            <w:sz w:val="28"/>
            <w:szCs w:val="28"/>
          </w:rPr>
          <w:t>N</w:t>
        </w:r>
        <w:r w:rsidR="00D0752D" w:rsidRPr="00715C04">
          <w:rPr>
            <w:rStyle w:val="Hyperlink"/>
            <w:sz w:val="28"/>
            <w:szCs w:val="28"/>
          </w:rPr>
          <w:t>exus</w:t>
        </w:r>
      </w:hyperlink>
    </w:p>
    <w:p w:rsidR="00D0752D" w:rsidRPr="00D0752D" w:rsidRDefault="00492409" w:rsidP="00D0752D">
      <w:pPr>
        <w:pStyle w:val="ListParagraph"/>
        <w:numPr>
          <w:ilvl w:val="0"/>
          <w:numId w:val="17"/>
        </w:numPr>
        <w:rPr>
          <w:sz w:val="28"/>
          <w:szCs w:val="28"/>
        </w:rPr>
      </w:pPr>
      <w:r w:rsidRPr="00D0752D">
        <w:rPr>
          <w:sz w:val="28"/>
          <w:szCs w:val="28"/>
        </w:rPr>
        <w:t xml:space="preserve">Video Report Link: </w:t>
      </w:r>
      <w:hyperlink r:id="rId8" w:history="1">
        <w:r w:rsidR="00D0752D" w:rsidRPr="00D0752D">
          <w:rPr>
            <w:rStyle w:val="Hyperlink"/>
            <w:sz w:val="28"/>
            <w:szCs w:val="28"/>
          </w:rPr>
          <w:t>https://drive.google.com/fi</w:t>
        </w:r>
        <w:r w:rsidR="00D0752D" w:rsidRPr="00D0752D">
          <w:rPr>
            <w:rStyle w:val="Hyperlink"/>
            <w:sz w:val="28"/>
            <w:szCs w:val="28"/>
          </w:rPr>
          <w:t>l</w:t>
        </w:r>
        <w:r w:rsidR="00D0752D" w:rsidRPr="00D0752D">
          <w:rPr>
            <w:rStyle w:val="Hyperlink"/>
            <w:sz w:val="28"/>
            <w:szCs w:val="28"/>
          </w:rPr>
          <w:t>e/d/1Ycfwj8w8y2SOPh_hD12BERiZgYBcWq4X/view?usp=dri</w:t>
        </w:r>
        <w:r w:rsidR="00D0752D" w:rsidRPr="00D0752D">
          <w:rPr>
            <w:rStyle w:val="Hyperlink"/>
            <w:sz w:val="28"/>
            <w:szCs w:val="28"/>
          </w:rPr>
          <w:t>v</w:t>
        </w:r>
        <w:r w:rsidR="00D0752D" w:rsidRPr="00D0752D">
          <w:rPr>
            <w:rStyle w:val="Hyperlink"/>
            <w:sz w:val="28"/>
            <w:szCs w:val="28"/>
          </w:rPr>
          <w:t>e_link</w:t>
        </w:r>
      </w:hyperlink>
    </w:p>
    <w:p w:rsidR="00D0752D" w:rsidRPr="00D0752D" w:rsidRDefault="00D0752D" w:rsidP="00D0752D">
      <w:pPr>
        <w:pStyle w:val="ListParagraph"/>
        <w:ind w:left="780"/>
        <w:rPr>
          <w:sz w:val="32"/>
          <w:szCs w:val="32"/>
        </w:rPr>
      </w:pPr>
    </w:p>
    <w:p w:rsidR="00D0752D" w:rsidRPr="00D0752D" w:rsidRDefault="00D0752D" w:rsidP="00D0752D">
      <w:pPr>
        <w:ind w:left="420"/>
        <w:rPr>
          <w:sz w:val="32"/>
          <w:szCs w:val="32"/>
        </w:rPr>
      </w:pPr>
    </w:p>
    <w:p w:rsidR="00D0752D" w:rsidRDefault="00D0752D" w:rsidP="00D0752D">
      <w:pPr>
        <w:rPr>
          <w:sz w:val="32"/>
          <w:szCs w:val="32"/>
        </w:rPr>
      </w:pPr>
    </w:p>
    <w:p w:rsidR="00D0752D" w:rsidRDefault="00D0752D" w:rsidP="00D0752D">
      <w:pPr>
        <w:rPr>
          <w:sz w:val="32"/>
          <w:szCs w:val="32"/>
        </w:rPr>
      </w:pPr>
    </w:p>
    <w:p w:rsidR="00D0752D" w:rsidRDefault="00D0752D" w:rsidP="00D0752D">
      <w:pPr>
        <w:rPr>
          <w:sz w:val="32"/>
          <w:szCs w:val="32"/>
        </w:rPr>
      </w:pPr>
    </w:p>
    <w:p w:rsidR="00D0752D" w:rsidRDefault="00D0752D" w:rsidP="00D0752D">
      <w:pPr>
        <w:rPr>
          <w:sz w:val="32"/>
          <w:szCs w:val="32"/>
        </w:rPr>
      </w:pPr>
    </w:p>
    <w:p w:rsidR="00D0752D" w:rsidRDefault="00D0752D" w:rsidP="00D0752D">
      <w:pPr>
        <w:rPr>
          <w:sz w:val="32"/>
          <w:szCs w:val="32"/>
        </w:rPr>
      </w:pPr>
    </w:p>
    <w:p w:rsidR="00D0752D" w:rsidRDefault="00D0752D" w:rsidP="00D0752D">
      <w:pPr>
        <w:rPr>
          <w:sz w:val="32"/>
          <w:szCs w:val="32"/>
        </w:rPr>
      </w:pPr>
    </w:p>
    <w:p w:rsidR="00D0752D" w:rsidRDefault="00D0752D" w:rsidP="00D0752D">
      <w:pPr>
        <w:rPr>
          <w:sz w:val="32"/>
          <w:szCs w:val="32"/>
        </w:rPr>
      </w:pPr>
    </w:p>
    <w:p w:rsidR="00D0752D" w:rsidRDefault="00D0752D" w:rsidP="00D0752D">
      <w:pPr>
        <w:rPr>
          <w:sz w:val="32"/>
          <w:szCs w:val="32"/>
        </w:rPr>
      </w:pPr>
    </w:p>
    <w:p w:rsidR="00D0752D" w:rsidRDefault="00D0752D" w:rsidP="00D0752D">
      <w:pPr>
        <w:rPr>
          <w:sz w:val="32"/>
          <w:szCs w:val="32"/>
        </w:rPr>
      </w:pPr>
    </w:p>
    <w:p w:rsidR="00D0752D" w:rsidRDefault="00D0752D" w:rsidP="00D0752D">
      <w:pPr>
        <w:rPr>
          <w:sz w:val="32"/>
          <w:szCs w:val="32"/>
        </w:rPr>
      </w:pPr>
    </w:p>
    <w:p w:rsidR="00524612" w:rsidRPr="00D0752D" w:rsidRDefault="00492409" w:rsidP="00D0752D">
      <w:pPr>
        <w:rPr>
          <w:b/>
          <w:bCs/>
          <w:sz w:val="32"/>
          <w:szCs w:val="32"/>
        </w:rPr>
      </w:pPr>
      <w:r w:rsidRPr="00D0752D">
        <w:rPr>
          <w:b/>
          <w:bCs/>
          <w:sz w:val="32"/>
          <w:szCs w:val="32"/>
        </w:rPr>
        <w:t>Table of Contents</w:t>
      </w:r>
    </w:p>
    <w:p w:rsidR="00524612" w:rsidRPr="006D671F" w:rsidRDefault="00492409">
      <w:pPr>
        <w:rPr>
          <w:sz w:val="28"/>
          <w:szCs w:val="28"/>
        </w:rPr>
      </w:pPr>
      <w:r w:rsidRPr="006D671F">
        <w:rPr>
          <w:sz w:val="28"/>
          <w:szCs w:val="28"/>
        </w:rPr>
        <w:t>1. Abstract</w:t>
      </w:r>
    </w:p>
    <w:p w:rsidR="00524612" w:rsidRPr="006D671F" w:rsidRDefault="00492409">
      <w:pPr>
        <w:rPr>
          <w:sz w:val="28"/>
          <w:szCs w:val="28"/>
        </w:rPr>
      </w:pPr>
      <w:r w:rsidRPr="006D671F">
        <w:rPr>
          <w:sz w:val="28"/>
          <w:szCs w:val="28"/>
        </w:rPr>
        <w:t>2. Introduction</w:t>
      </w:r>
    </w:p>
    <w:p w:rsidR="00524612" w:rsidRPr="006D671F" w:rsidRDefault="00492409">
      <w:pPr>
        <w:rPr>
          <w:sz w:val="28"/>
          <w:szCs w:val="28"/>
        </w:rPr>
      </w:pPr>
      <w:r w:rsidRPr="006D671F">
        <w:rPr>
          <w:sz w:val="28"/>
          <w:szCs w:val="28"/>
        </w:rPr>
        <w:t>3. System Overview</w:t>
      </w:r>
    </w:p>
    <w:p w:rsidR="00524612" w:rsidRPr="006D671F" w:rsidRDefault="00492409">
      <w:pPr>
        <w:rPr>
          <w:sz w:val="28"/>
          <w:szCs w:val="28"/>
        </w:rPr>
      </w:pPr>
      <w:r w:rsidRPr="006D671F">
        <w:rPr>
          <w:sz w:val="28"/>
          <w:szCs w:val="28"/>
        </w:rPr>
        <w:t>4. System Architecture</w:t>
      </w:r>
    </w:p>
    <w:p w:rsidR="00524612" w:rsidRPr="006D671F" w:rsidRDefault="00492409">
      <w:pPr>
        <w:rPr>
          <w:sz w:val="28"/>
          <w:szCs w:val="28"/>
        </w:rPr>
      </w:pPr>
      <w:r w:rsidRPr="006D671F">
        <w:rPr>
          <w:sz w:val="28"/>
          <w:szCs w:val="28"/>
        </w:rPr>
        <w:t>5. Key Modules</w:t>
      </w:r>
    </w:p>
    <w:p w:rsidR="00524612" w:rsidRPr="006D671F" w:rsidRDefault="00492409">
      <w:pPr>
        <w:rPr>
          <w:sz w:val="28"/>
          <w:szCs w:val="28"/>
        </w:rPr>
      </w:pPr>
      <w:r w:rsidRPr="006D671F">
        <w:rPr>
          <w:sz w:val="28"/>
          <w:szCs w:val="28"/>
        </w:rPr>
        <w:t>6. Security Measures</w:t>
      </w:r>
    </w:p>
    <w:p w:rsidR="00524612" w:rsidRPr="006D671F" w:rsidRDefault="00492409">
      <w:pPr>
        <w:rPr>
          <w:sz w:val="28"/>
          <w:szCs w:val="28"/>
        </w:rPr>
      </w:pPr>
      <w:r w:rsidRPr="006D671F">
        <w:rPr>
          <w:sz w:val="28"/>
          <w:szCs w:val="28"/>
        </w:rPr>
        <w:t>7. Technology Stack</w:t>
      </w:r>
    </w:p>
    <w:p w:rsidR="00524612" w:rsidRDefault="00D0752D">
      <w:r>
        <w:t>8.</w:t>
      </w:r>
      <w:r w:rsidRPr="00D0752D">
        <w:rPr>
          <w:b/>
          <w:bCs/>
          <w:sz w:val="32"/>
          <w:szCs w:val="32"/>
        </w:rPr>
        <w:t xml:space="preserve"> </w:t>
      </w:r>
      <w:r w:rsidRPr="00D0752D">
        <w:rPr>
          <w:sz w:val="28"/>
          <w:szCs w:val="28"/>
        </w:rPr>
        <w:t>Interaction Flow</w:t>
      </w:r>
      <w:r w:rsidR="00492409">
        <w:br w:type="page"/>
      </w:r>
    </w:p>
    <w:p w:rsidR="00524612" w:rsidRPr="006D671F" w:rsidRDefault="00492409" w:rsidP="006D671F">
      <w:pPr>
        <w:rPr>
          <w:b/>
          <w:bCs/>
          <w:sz w:val="32"/>
          <w:szCs w:val="32"/>
        </w:rPr>
      </w:pPr>
      <w:r w:rsidRPr="006D671F">
        <w:rPr>
          <w:b/>
          <w:bCs/>
          <w:sz w:val="32"/>
          <w:szCs w:val="32"/>
        </w:rPr>
        <w:lastRenderedPageBreak/>
        <w:t>1. Abstract</w:t>
      </w:r>
    </w:p>
    <w:p w:rsidR="00524612" w:rsidRDefault="00492409">
      <w:pPr>
        <w:rPr>
          <w:sz w:val="28"/>
          <w:szCs w:val="28"/>
        </w:rPr>
      </w:pPr>
      <w:r w:rsidRPr="006D671F">
        <w:rPr>
          <w:sz w:val="28"/>
          <w:szCs w:val="28"/>
        </w:rPr>
        <w:t>PixelForge Nexus is a secure, full-stack game development project management system designed to manage projects, users, and project-related documents with a strong focus on role-based access control. The system supports multiple user roles—Admin, Project Lead, and Developer—each having limited, clearly defined access. It incorporates secure login mechanisms, document upload capability, and project lifecycle management, making it a practical prototype for real-world secure development practices.</w:t>
      </w:r>
    </w:p>
    <w:p w:rsidR="006D671F" w:rsidRPr="006D671F" w:rsidRDefault="00B47EB6">
      <w:pPr>
        <w:rPr>
          <w:sz w:val="28"/>
          <w:szCs w:val="28"/>
        </w:rPr>
      </w:pPr>
      <w:r>
        <w:pict>
          <v:rect id="_x0000_i1025" style="width:0;height:1.5pt" o:hralign="center" o:hrstd="t" o:hr="t" fillcolor="#a0a0a0" stroked="f"/>
        </w:pict>
      </w:r>
    </w:p>
    <w:p w:rsidR="006D671F" w:rsidRPr="006D671F" w:rsidRDefault="006D671F" w:rsidP="006D671F">
      <w:pPr>
        <w:rPr>
          <w:b/>
          <w:bCs/>
          <w:sz w:val="32"/>
          <w:szCs w:val="32"/>
        </w:rPr>
      </w:pPr>
      <w:r w:rsidRPr="006D671F">
        <w:rPr>
          <w:b/>
          <w:bCs/>
          <w:sz w:val="32"/>
          <w:szCs w:val="32"/>
        </w:rPr>
        <w:t>2. Introduction</w:t>
      </w:r>
    </w:p>
    <w:p w:rsidR="006D671F" w:rsidRPr="006D671F" w:rsidRDefault="006D671F" w:rsidP="006D671F">
      <w:pPr>
        <w:spacing w:before="100" w:beforeAutospacing="1" w:after="100" w:afterAutospacing="1" w:line="240" w:lineRule="auto"/>
        <w:rPr>
          <w:rFonts w:ascii="Times New Roman" w:eastAsia="Times New Roman" w:hAnsi="Times New Roman" w:cs="Times New Roman"/>
          <w:sz w:val="28"/>
          <w:szCs w:val="28"/>
          <w:lang w:bidi="hi-IN"/>
        </w:rPr>
      </w:pPr>
      <w:r w:rsidRPr="006D671F">
        <w:rPr>
          <w:rFonts w:ascii="Times New Roman" w:eastAsia="Times New Roman" w:hAnsi="Times New Roman" w:cs="Times New Roman"/>
          <w:sz w:val="28"/>
          <w:szCs w:val="28"/>
          <w:lang w:bidi="hi-IN"/>
        </w:rPr>
        <w:t xml:space="preserve">In modern software development, especially in collaborative and distributed environments, </w:t>
      </w:r>
      <w:r w:rsidRPr="006D671F">
        <w:rPr>
          <w:rFonts w:ascii="Times New Roman" w:eastAsia="Times New Roman" w:hAnsi="Times New Roman" w:cs="Times New Roman"/>
          <w:b/>
          <w:bCs/>
          <w:sz w:val="28"/>
          <w:szCs w:val="28"/>
          <w:lang w:bidi="hi-IN"/>
        </w:rPr>
        <w:t>security</w:t>
      </w:r>
      <w:r w:rsidRPr="006D671F">
        <w:rPr>
          <w:rFonts w:ascii="Times New Roman" w:eastAsia="Times New Roman" w:hAnsi="Times New Roman" w:cs="Times New Roman"/>
          <w:sz w:val="28"/>
          <w:szCs w:val="28"/>
          <w:lang w:bidi="hi-IN"/>
        </w:rPr>
        <w:t xml:space="preserve">, </w:t>
      </w:r>
      <w:r w:rsidRPr="006D671F">
        <w:rPr>
          <w:rFonts w:ascii="Times New Roman" w:eastAsia="Times New Roman" w:hAnsi="Times New Roman" w:cs="Times New Roman"/>
          <w:b/>
          <w:bCs/>
          <w:sz w:val="28"/>
          <w:szCs w:val="28"/>
          <w:lang w:bidi="hi-IN"/>
        </w:rPr>
        <w:t>access control</w:t>
      </w:r>
      <w:r w:rsidRPr="006D671F">
        <w:rPr>
          <w:rFonts w:ascii="Times New Roman" w:eastAsia="Times New Roman" w:hAnsi="Times New Roman" w:cs="Times New Roman"/>
          <w:sz w:val="28"/>
          <w:szCs w:val="28"/>
          <w:lang w:bidi="hi-IN"/>
        </w:rPr>
        <w:t xml:space="preserve">, and </w:t>
      </w:r>
      <w:r w:rsidRPr="006D671F">
        <w:rPr>
          <w:rFonts w:ascii="Times New Roman" w:eastAsia="Times New Roman" w:hAnsi="Times New Roman" w:cs="Times New Roman"/>
          <w:b/>
          <w:bCs/>
          <w:sz w:val="28"/>
          <w:szCs w:val="28"/>
          <w:lang w:bidi="hi-IN"/>
        </w:rPr>
        <w:t>user role separation</w:t>
      </w:r>
      <w:r w:rsidRPr="006D671F">
        <w:rPr>
          <w:rFonts w:ascii="Times New Roman" w:eastAsia="Times New Roman" w:hAnsi="Times New Roman" w:cs="Times New Roman"/>
          <w:sz w:val="28"/>
          <w:szCs w:val="28"/>
          <w:lang w:bidi="hi-IN"/>
        </w:rPr>
        <w:t xml:space="preserve"> are essential components of any robust application. As software teams grow and projects become more complex, enforcing clear boundaries between what each user can see or do becomes critical to avoid misuse, data leaks, or accidental errors.</w:t>
      </w:r>
    </w:p>
    <w:p w:rsidR="006D671F" w:rsidRPr="006D671F" w:rsidRDefault="006D671F" w:rsidP="006D671F">
      <w:pPr>
        <w:spacing w:before="100" w:beforeAutospacing="1" w:after="100" w:afterAutospacing="1" w:line="240" w:lineRule="auto"/>
        <w:rPr>
          <w:rFonts w:ascii="Times New Roman" w:eastAsia="Times New Roman" w:hAnsi="Times New Roman" w:cs="Times New Roman"/>
          <w:sz w:val="28"/>
          <w:szCs w:val="28"/>
          <w:lang w:bidi="hi-IN"/>
        </w:rPr>
      </w:pPr>
      <w:proofErr w:type="spellStart"/>
      <w:r w:rsidRPr="006D671F">
        <w:rPr>
          <w:rFonts w:ascii="Times New Roman" w:eastAsia="Times New Roman" w:hAnsi="Times New Roman" w:cs="Times New Roman"/>
          <w:b/>
          <w:bCs/>
          <w:sz w:val="28"/>
          <w:szCs w:val="28"/>
          <w:lang w:bidi="hi-IN"/>
        </w:rPr>
        <w:t>PixelForge</w:t>
      </w:r>
      <w:proofErr w:type="spellEnd"/>
      <w:r w:rsidRPr="006D671F">
        <w:rPr>
          <w:rFonts w:ascii="Times New Roman" w:eastAsia="Times New Roman" w:hAnsi="Times New Roman" w:cs="Times New Roman"/>
          <w:b/>
          <w:bCs/>
          <w:sz w:val="28"/>
          <w:szCs w:val="28"/>
          <w:lang w:bidi="hi-IN"/>
        </w:rPr>
        <w:t xml:space="preserve"> Nexus</w:t>
      </w:r>
      <w:r w:rsidRPr="006D671F">
        <w:rPr>
          <w:rFonts w:ascii="Times New Roman" w:eastAsia="Times New Roman" w:hAnsi="Times New Roman" w:cs="Times New Roman"/>
          <w:sz w:val="28"/>
          <w:szCs w:val="28"/>
          <w:lang w:bidi="hi-IN"/>
        </w:rPr>
        <w:t xml:space="preserve"> is developed as part of a </w:t>
      </w:r>
      <w:r w:rsidRPr="006D671F">
        <w:rPr>
          <w:rFonts w:ascii="Times New Roman" w:eastAsia="Times New Roman" w:hAnsi="Times New Roman" w:cs="Times New Roman"/>
          <w:i/>
          <w:iCs/>
          <w:sz w:val="28"/>
          <w:szCs w:val="28"/>
          <w:lang w:bidi="hi-IN"/>
        </w:rPr>
        <w:t>Secure Design and Development</w:t>
      </w:r>
      <w:r w:rsidRPr="006D671F">
        <w:rPr>
          <w:rFonts w:ascii="Times New Roman" w:eastAsia="Times New Roman" w:hAnsi="Times New Roman" w:cs="Times New Roman"/>
          <w:sz w:val="28"/>
          <w:szCs w:val="28"/>
          <w:lang w:bidi="hi-IN"/>
        </w:rPr>
        <w:t xml:space="preserve"> academic assignment to demonstrate the </w:t>
      </w:r>
      <w:r w:rsidRPr="006D671F">
        <w:rPr>
          <w:rFonts w:ascii="Times New Roman" w:eastAsia="Times New Roman" w:hAnsi="Times New Roman" w:cs="Times New Roman"/>
          <w:b/>
          <w:bCs/>
          <w:sz w:val="28"/>
          <w:szCs w:val="28"/>
          <w:lang w:bidi="hi-IN"/>
        </w:rPr>
        <w:t>practical application of secure software engineering principles</w:t>
      </w:r>
      <w:r w:rsidRPr="006D671F">
        <w:rPr>
          <w:rFonts w:ascii="Times New Roman" w:eastAsia="Times New Roman" w:hAnsi="Times New Roman" w:cs="Times New Roman"/>
          <w:sz w:val="28"/>
          <w:szCs w:val="28"/>
          <w:lang w:bidi="hi-IN"/>
        </w:rPr>
        <w:t>. It is designed to simulate a realistic game development project management system, allowing different team members to interact based on their responsibilities, while maintaining strict access policies.</w:t>
      </w:r>
    </w:p>
    <w:p w:rsidR="006D671F" w:rsidRPr="006D671F" w:rsidRDefault="006D671F" w:rsidP="006D671F">
      <w:pPr>
        <w:spacing w:before="100" w:beforeAutospacing="1" w:after="100" w:afterAutospacing="1" w:line="240" w:lineRule="auto"/>
        <w:rPr>
          <w:rFonts w:ascii="Times New Roman" w:eastAsia="Times New Roman" w:hAnsi="Times New Roman" w:cs="Times New Roman"/>
          <w:sz w:val="28"/>
          <w:szCs w:val="28"/>
          <w:lang w:bidi="hi-IN"/>
        </w:rPr>
      </w:pPr>
      <w:r w:rsidRPr="006D671F">
        <w:rPr>
          <w:rFonts w:ascii="Times New Roman" w:eastAsia="Times New Roman" w:hAnsi="Times New Roman" w:cs="Times New Roman"/>
          <w:sz w:val="28"/>
          <w:szCs w:val="28"/>
          <w:lang w:bidi="hi-IN"/>
        </w:rPr>
        <w:t>This system showcases how role-based access control (RBAC), protected routes, and secure authentication can be implemented in a real-world scenario. It also includes document handling features to mimic real project workflows, such as file sharing, deadline tracking, and project completion.</w:t>
      </w:r>
    </w:p>
    <w:p w:rsidR="006D671F" w:rsidRPr="006D671F" w:rsidRDefault="006D671F" w:rsidP="006D671F">
      <w:pPr>
        <w:spacing w:before="100" w:beforeAutospacing="1" w:after="100" w:afterAutospacing="1" w:line="240" w:lineRule="auto"/>
        <w:rPr>
          <w:rFonts w:ascii="Times New Roman" w:eastAsia="Times New Roman" w:hAnsi="Times New Roman" w:cs="Times New Roman"/>
          <w:sz w:val="28"/>
          <w:szCs w:val="28"/>
          <w:lang w:bidi="hi-IN"/>
        </w:rPr>
      </w:pPr>
      <w:proofErr w:type="spellStart"/>
      <w:r w:rsidRPr="006D671F">
        <w:rPr>
          <w:rFonts w:ascii="Times New Roman" w:eastAsia="Times New Roman" w:hAnsi="Times New Roman" w:cs="Times New Roman"/>
          <w:sz w:val="28"/>
          <w:szCs w:val="28"/>
          <w:lang w:bidi="hi-IN"/>
        </w:rPr>
        <w:t>PixelForge</w:t>
      </w:r>
      <w:proofErr w:type="spellEnd"/>
      <w:r w:rsidRPr="006D671F">
        <w:rPr>
          <w:rFonts w:ascii="Times New Roman" w:eastAsia="Times New Roman" w:hAnsi="Times New Roman" w:cs="Times New Roman"/>
          <w:sz w:val="28"/>
          <w:szCs w:val="28"/>
          <w:lang w:bidi="hi-IN"/>
        </w:rPr>
        <w:t xml:space="preserve"> Nexus addresses the </w:t>
      </w:r>
      <w:r w:rsidRPr="006D671F">
        <w:rPr>
          <w:rFonts w:ascii="Times New Roman" w:eastAsia="Times New Roman" w:hAnsi="Times New Roman" w:cs="Times New Roman"/>
          <w:b/>
          <w:bCs/>
          <w:sz w:val="28"/>
          <w:szCs w:val="28"/>
          <w:lang w:bidi="hi-IN"/>
        </w:rPr>
        <w:t>specific needs of distributed game development teams</w:t>
      </w:r>
      <w:r w:rsidRPr="006D671F">
        <w:rPr>
          <w:rFonts w:ascii="Times New Roman" w:eastAsia="Times New Roman" w:hAnsi="Times New Roman" w:cs="Times New Roman"/>
          <w:sz w:val="28"/>
          <w:szCs w:val="28"/>
          <w:lang w:bidi="hi-IN"/>
        </w:rPr>
        <w:t xml:space="preserve">, where multiple users work under different roles and need a centralized, secure space to manage progress. By applying concepts like </w:t>
      </w:r>
      <w:r w:rsidRPr="006D671F">
        <w:rPr>
          <w:rFonts w:ascii="Times New Roman" w:eastAsia="Times New Roman" w:hAnsi="Times New Roman" w:cs="Times New Roman"/>
          <w:b/>
          <w:bCs/>
          <w:sz w:val="28"/>
          <w:szCs w:val="28"/>
          <w:lang w:bidi="hi-IN"/>
        </w:rPr>
        <w:t>JWT-based authentication</w:t>
      </w:r>
      <w:r w:rsidRPr="006D671F">
        <w:rPr>
          <w:rFonts w:ascii="Times New Roman" w:eastAsia="Times New Roman" w:hAnsi="Times New Roman" w:cs="Times New Roman"/>
          <w:sz w:val="28"/>
          <w:szCs w:val="28"/>
          <w:lang w:bidi="hi-IN"/>
        </w:rPr>
        <w:t xml:space="preserve">, </w:t>
      </w:r>
      <w:r w:rsidRPr="006D671F">
        <w:rPr>
          <w:rFonts w:ascii="Times New Roman" w:eastAsia="Times New Roman" w:hAnsi="Times New Roman" w:cs="Times New Roman"/>
          <w:b/>
          <w:bCs/>
          <w:sz w:val="28"/>
          <w:szCs w:val="28"/>
          <w:lang w:bidi="hi-IN"/>
        </w:rPr>
        <w:t>frontend and backend route guarding</w:t>
      </w:r>
      <w:r w:rsidRPr="006D671F">
        <w:rPr>
          <w:rFonts w:ascii="Times New Roman" w:eastAsia="Times New Roman" w:hAnsi="Times New Roman" w:cs="Times New Roman"/>
          <w:sz w:val="28"/>
          <w:szCs w:val="28"/>
          <w:lang w:bidi="hi-IN"/>
        </w:rPr>
        <w:t xml:space="preserve">, </w:t>
      </w:r>
      <w:r w:rsidRPr="006D671F">
        <w:rPr>
          <w:rFonts w:ascii="Times New Roman" w:eastAsia="Times New Roman" w:hAnsi="Times New Roman" w:cs="Times New Roman"/>
          <w:sz w:val="28"/>
          <w:szCs w:val="28"/>
          <w:lang w:bidi="hi-IN"/>
        </w:rPr>
        <w:lastRenderedPageBreak/>
        <w:t xml:space="preserve">and </w:t>
      </w:r>
      <w:r w:rsidRPr="006D671F">
        <w:rPr>
          <w:rFonts w:ascii="Times New Roman" w:eastAsia="Times New Roman" w:hAnsi="Times New Roman" w:cs="Times New Roman"/>
          <w:b/>
          <w:bCs/>
          <w:sz w:val="28"/>
          <w:szCs w:val="28"/>
          <w:lang w:bidi="hi-IN"/>
        </w:rPr>
        <w:t>data validation</w:t>
      </w:r>
      <w:r w:rsidRPr="006D671F">
        <w:rPr>
          <w:rFonts w:ascii="Times New Roman" w:eastAsia="Times New Roman" w:hAnsi="Times New Roman" w:cs="Times New Roman"/>
          <w:sz w:val="28"/>
          <w:szCs w:val="28"/>
          <w:lang w:bidi="hi-IN"/>
        </w:rPr>
        <w:t>, this project serves as a foundational prototype for scalable, secure team-based applications.</w:t>
      </w:r>
    </w:p>
    <w:p w:rsidR="006D671F" w:rsidRDefault="006D671F" w:rsidP="006D671F">
      <w:pPr>
        <w:spacing w:before="100" w:beforeAutospacing="1" w:after="100" w:afterAutospacing="1" w:line="240" w:lineRule="auto"/>
        <w:rPr>
          <w:rFonts w:ascii="Times New Roman" w:eastAsia="Times New Roman" w:hAnsi="Times New Roman" w:cs="Times New Roman"/>
          <w:sz w:val="28"/>
          <w:szCs w:val="28"/>
          <w:lang w:bidi="hi-IN"/>
        </w:rPr>
      </w:pPr>
      <w:r w:rsidRPr="006D671F">
        <w:rPr>
          <w:rFonts w:ascii="Times New Roman" w:eastAsia="Times New Roman" w:hAnsi="Times New Roman" w:cs="Times New Roman"/>
          <w:sz w:val="28"/>
          <w:szCs w:val="28"/>
          <w:lang w:bidi="hi-IN"/>
        </w:rPr>
        <w:t xml:space="preserve">Moreover, the use of the </w:t>
      </w:r>
      <w:r w:rsidRPr="006D671F">
        <w:rPr>
          <w:rFonts w:ascii="Times New Roman" w:eastAsia="Times New Roman" w:hAnsi="Times New Roman" w:cs="Times New Roman"/>
          <w:b/>
          <w:bCs/>
          <w:sz w:val="28"/>
          <w:szCs w:val="28"/>
          <w:lang w:bidi="hi-IN"/>
        </w:rPr>
        <w:t>MERN stack</w:t>
      </w:r>
      <w:r w:rsidRPr="006D671F">
        <w:rPr>
          <w:rFonts w:ascii="Times New Roman" w:eastAsia="Times New Roman" w:hAnsi="Times New Roman" w:cs="Times New Roman"/>
          <w:sz w:val="28"/>
          <w:szCs w:val="28"/>
          <w:lang w:bidi="hi-IN"/>
        </w:rPr>
        <w:t xml:space="preserve"> (</w:t>
      </w:r>
      <w:proofErr w:type="spellStart"/>
      <w:r w:rsidRPr="006D671F">
        <w:rPr>
          <w:rFonts w:ascii="Times New Roman" w:eastAsia="Times New Roman" w:hAnsi="Times New Roman" w:cs="Times New Roman"/>
          <w:sz w:val="28"/>
          <w:szCs w:val="28"/>
          <w:lang w:bidi="hi-IN"/>
        </w:rPr>
        <w:t>MongoDB</w:t>
      </w:r>
      <w:proofErr w:type="spellEnd"/>
      <w:r w:rsidRPr="006D671F">
        <w:rPr>
          <w:rFonts w:ascii="Times New Roman" w:eastAsia="Times New Roman" w:hAnsi="Times New Roman" w:cs="Times New Roman"/>
          <w:sz w:val="28"/>
          <w:szCs w:val="28"/>
          <w:lang w:bidi="hi-IN"/>
        </w:rPr>
        <w:t>, Express, React, Node.js) ensures that the project is both modern and aligned with current industry practices, providing a full-stack demonstration of how secure systems are built and deployed.</w:t>
      </w:r>
    </w:p>
    <w:p w:rsidR="006D671F" w:rsidRPr="006D671F" w:rsidRDefault="00B47EB6" w:rsidP="006D671F">
      <w:pPr>
        <w:spacing w:before="100" w:beforeAutospacing="1" w:after="100" w:afterAutospacing="1" w:line="240" w:lineRule="auto"/>
        <w:rPr>
          <w:rFonts w:ascii="Times New Roman" w:eastAsia="Times New Roman" w:hAnsi="Times New Roman" w:cs="Times New Roman"/>
          <w:sz w:val="28"/>
          <w:szCs w:val="28"/>
          <w:lang w:bidi="hi-IN"/>
        </w:rPr>
      </w:pPr>
      <w:r>
        <w:pict>
          <v:rect id="_x0000_i1026" style="width:0;height:1.5pt" o:hralign="center" o:hrstd="t" o:hr="t" fillcolor="#a0a0a0" stroked="f"/>
        </w:pict>
      </w:r>
    </w:p>
    <w:p w:rsidR="006D671F" w:rsidRPr="006D671F" w:rsidRDefault="006D671F" w:rsidP="006D671F">
      <w:pPr>
        <w:rPr>
          <w:sz w:val="32"/>
          <w:szCs w:val="32"/>
        </w:rPr>
      </w:pPr>
      <w:r w:rsidRPr="006D671F">
        <w:rPr>
          <w:rStyle w:val="Strong"/>
          <w:sz w:val="32"/>
          <w:szCs w:val="32"/>
        </w:rPr>
        <w:t>3</w:t>
      </w:r>
      <w:r>
        <w:rPr>
          <w:rStyle w:val="Strong"/>
          <w:b w:val="0"/>
          <w:bCs w:val="0"/>
          <w:sz w:val="32"/>
          <w:szCs w:val="32"/>
        </w:rPr>
        <w:t xml:space="preserve">. </w:t>
      </w:r>
      <w:r w:rsidRPr="006D671F">
        <w:rPr>
          <w:rStyle w:val="Strong"/>
          <w:sz w:val="32"/>
          <w:szCs w:val="32"/>
        </w:rPr>
        <w:t xml:space="preserve">System Overview </w:t>
      </w:r>
    </w:p>
    <w:p w:rsidR="006D671F" w:rsidRPr="006D671F" w:rsidRDefault="006D671F" w:rsidP="006D671F">
      <w:pPr>
        <w:pStyle w:val="NormalWeb"/>
        <w:rPr>
          <w:sz w:val="28"/>
          <w:szCs w:val="28"/>
        </w:rPr>
      </w:pPr>
      <w:r w:rsidRPr="006D671F">
        <w:rPr>
          <w:sz w:val="28"/>
          <w:szCs w:val="28"/>
        </w:rPr>
        <w:t xml:space="preserve">The </w:t>
      </w:r>
      <w:proofErr w:type="spellStart"/>
      <w:r w:rsidRPr="006D671F">
        <w:rPr>
          <w:sz w:val="28"/>
          <w:szCs w:val="28"/>
        </w:rPr>
        <w:t>PixelForge</w:t>
      </w:r>
      <w:proofErr w:type="spellEnd"/>
      <w:r w:rsidRPr="006D671F">
        <w:rPr>
          <w:sz w:val="28"/>
          <w:szCs w:val="28"/>
        </w:rPr>
        <w:t xml:space="preserve"> Nexus system follows a </w:t>
      </w:r>
      <w:r w:rsidRPr="006D671F">
        <w:rPr>
          <w:rStyle w:val="Strong"/>
          <w:sz w:val="28"/>
          <w:szCs w:val="28"/>
        </w:rPr>
        <w:t>Role-Based Access Control (RBAC)</w:t>
      </w:r>
      <w:r w:rsidRPr="006D671F">
        <w:rPr>
          <w:sz w:val="28"/>
          <w:szCs w:val="28"/>
        </w:rPr>
        <w:t xml:space="preserve"> model with three distinct user roles—</w:t>
      </w:r>
      <w:r w:rsidRPr="006D671F">
        <w:rPr>
          <w:rStyle w:val="Strong"/>
          <w:sz w:val="28"/>
          <w:szCs w:val="28"/>
        </w:rPr>
        <w:t>Admin</w:t>
      </w:r>
      <w:r w:rsidRPr="006D671F">
        <w:rPr>
          <w:sz w:val="28"/>
          <w:szCs w:val="28"/>
        </w:rPr>
        <w:t xml:space="preserve">, </w:t>
      </w:r>
      <w:r w:rsidRPr="006D671F">
        <w:rPr>
          <w:rStyle w:val="Strong"/>
          <w:sz w:val="28"/>
          <w:szCs w:val="28"/>
        </w:rPr>
        <w:t>Project Lead</w:t>
      </w:r>
      <w:r w:rsidRPr="006D671F">
        <w:rPr>
          <w:sz w:val="28"/>
          <w:szCs w:val="28"/>
        </w:rPr>
        <w:t xml:space="preserve">, and </w:t>
      </w:r>
      <w:r w:rsidRPr="006D671F">
        <w:rPr>
          <w:rStyle w:val="Strong"/>
          <w:sz w:val="28"/>
          <w:szCs w:val="28"/>
        </w:rPr>
        <w:t>Developer</w:t>
      </w:r>
      <w:r w:rsidRPr="006D671F">
        <w:rPr>
          <w:sz w:val="28"/>
          <w:szCs w:val="28"/>
        </w:rPr>
        <w:t>—each having well-defined permissions and limitations to ensure secure and efficient operation.</w:t>
      </w:r>
    </w:p>
    <w:p w:rsidR="006D671F" w:rsidRPr="006D671F" w:rsidRDefault="006D671F" w:rsidP="006D671F">
      <w:pPr>
        <w:rPr>
          <w:b/>
          <w:bCs/>
          <w:sz w:val="32"/>
          <w:szCs w:val="32"/>
        </w:rPr>
      </w:pPr>
      <w:r w:rsidRPr="006D671F">
        <w:rPr>
          <w:b/>
          <w:bCs/>
          <w:sz w:val="32"/>
          <w:szCs w:val="32"/>
        </w:rPr>
        <w:t xml:space="preserve"> </w:t>
      </w:r>
      <w:r w:rsidRPr="006D671F">
        <w:rPr>
          <w:rStyle w:val="Strong"/>
          <w:b w:val="0"/>
          <w:bCs w:val="0"/>
          <w:sz w:val="32"/>
          <w:szCs w:val="32"/>
        </w:rPr>
        <w:t>Authentication and Authorization</w:t>
      </w:r>
    </w:p>
    <w:p w:rsidR="006D671F" w:rsidRPr="006D671F" w:rsidRDefault="006D671F" w:rsidP="006D671F">
      <w:pPr>
        <w:pStyle w:val="NormalWeb"/>
        <w:numPr>
          <w:ilvl w:val="0"/>
          <w:numId w:val="10"/>
        </w:numPr>
        <w:rPr>
          <w:sz w:val="28"/>
          <w:szCs w:val="28"/>
        </w:rPr>
      </w:pPr>
      <w:r w:rsidRPr="006D671F">
        <w:rPr>
          <w:sz w:val="28"/>
          <w:szCs w:val="28"/>
        </w:rPr>
        <w:t>All users must log in using valid credentials.</w:t>
      </w:r>
    </w:p>
    <w:p w:rsidR="006D671F" w:rsidRPr="006D671F" w:rsidRDefault="006D671F" w:rsidP="006D671F">
      <w:pPr>
        <w:pStyle w:val="NormalWeb"/>
        <w:numPr>
          <w:ilvl w:val="0"/>
          <w:numId w:val="10"/>
        </w:numPr>
        <w:rPr>
          <w:sz w:val="28"/>
          <w:szCs w:val="28"/>
        </w:rPr>
      </w:pPr>
      <w:r w:rsidRPr="006D671F">
        <w:rPr>
          <w:sz w:val="28"/>
          <w:szCs w:val="28"/>
        </w:rPr>
        <w:t xml:space="preserve">Upon login, users receive a </w:t>
      </w:r>
      <w:r w:rsidRPr="006D671F">
        <w:rPr>
          <w:rStyle w:val="Strong"/>
          <w:sz w:val="28"/>
          <w:szCs w:val="28"/>
        </w:rPr>
        <w:t>JWT token</w:t>
      </w:r>
      <w:r w:rsidRPr="006D671F">
        <w:rPr>
          <w:sz w:val="28"/>
          <w:szCs w:val="28"/>
        </w:rPr>
        <w:t xml:space="preserve"> which is used for all secure requests.</w:t>
      </w:r>
    </w:p>
    <w:p w:rsidR="006D671F" w:rsidRPr="006D671F" w:rsidRDefault="006D671F" w:rsidP="006D671F">
      <w:pPr>
        <w:pStyle w:val="NormalWeb"/>
        <w:numPr>
          <w:ilvl w:val="0"/>
          <w:numId w:val="10"/>
        </w:numPr>
        <w:rPr>
          <w:sz w:val="28"/>
          <w:szCs w:val="28"/>
        </w:rPr>
      </w:pPr>
      <w:r w:rsidRPr="006D671F">
        <w:rPr>
          <w:sz w:val="28"/>
          <w:szCs w:val="28"/>
        </w:rPr>
        <w:t xml:space="preserve">The frontend uses </w:t>
      </w:r>
      <w:r w:rsidRPr="006D671F">
        <w:rPr>
          <w:rStyle w:val="Strong"/>
          <w:sz w:val="28"/>
          <w:szCs w:val="28"/>
        </w:rPr>
        <w:t>React Protected Routes</w:t>
      </w:r>
      <w:r w:rsidRPr="006D671F">
        <w:rPr>
          <w:sz w:val="28"/>
          <w:szCs w:val="28"/>
        </w:rPr>
        <w:t xml:space="preserve"> to prevent unauthorized access.</w:t>
      </w:r>
    </w:p>
    <w:p w:rsidR="006D671F" w:rsidRDefault="006D671F" w:rsidP="006D671F">
      <w:pPr>
        <w:pStyle w:val="NormalWeb"/>
        <w:numPr>
          <w:ilvl w:val="0"/>
          <w:numId w:val="10"/>
        </w:numPr>
        <w:rPr>
          <w:sz w:val="28"/>
          <w:szCs w:val="28"/>
        </w:rPr>
      </w:pPr>
      <w:r w:rsidRPr="006D671F">
        <w:rPr>
          <w:sz w:val="28"/>
          <w:szCs w:val="28"/>
        </w:rPr>
        <w:t>The backend applies role-specific middleware to guard sensitive endpoints.</w:t>
      </w:r>
    </w:p>
    <w:p w:rsidR="006D671F" w:rsidRPr="006D671F" w:rsidRDefault="006D671F" w:rsidP="006D671F">
      <w:pPr>
        <w:rPr>
          <w:b/>
          <w:bCs/>
          <w:sz w:val="32"/>
          <w:szCs w:val="32"/>
        </w:rPr>
      </w:pPr>
      <w:r w:rsidRPr="006D671F">
        <w:rPr>
          <w:b/>
          <w:bCs/>
          <w:sz w:val="32"/>
          <w:szCs w:val="32"/>
        </w:rPr>
        <w:t xml:space="preserve">Admin Role – </w:t>
      </w:r>
      <w:proofErr w:type="spellStart"/>
      <w:r w:rsidRPr="006D671F">
        <w:rPr>
          <w:b/>
          <w:bCs/>
          <w:sz w:val="32"/>
          <w:szCs w:val="32"/>
        </w:rPr>
        <w:t>Superuser</w:t>
      </w:r>
      <w:proofErr w:type="spellEnd"/>
    </w:p>
    <w:p w:rsidR="006D671F" w:rsidRPr="006D671F" w:rsidRDefault="006D671F" w:rsidP="006D671F">
      <w:pPr>
        <w:pStyle w:val="NormalWeb"/>
        <w:rPr>
          <w:sz w:val="28"/>
          <w:szCs w:val="28"/>
        </w:rPr>
      </w:pPr>
      <w:r w:rsidRPr="006D671F">
        <w:rPr>
          <w:sz w:val="28"/>
          <w:szCs w:val="28"/>
        </w:rPr>
        <w:t>Admins act as system managers with the highest level of authority. They are responsible for:</w:t>
      </w:r>
    </w:p>
    <w:p w:rsidR="006D671F" w:rsidRPr="006D671F" w:rsidRDefault="006D671F" w:rsidP="006D671F">
      <w:pPr>
        <w:pStyle w:val="NormalWeb"/>
        <w:numPr>
          <w:ilvl w:val="0"/>
          <w:numId w:val="11"/>
        </w:numPr>
        <w:rPr>
          <w:sz w:val="32"/>
          <w:szCs w:val="32"/>
        </w:rPr>
      </w:pPr>
      <w:r w:rsidRPr="006D671F">
        <w:rPr>
          <w:rStyle w:val="Strong"/>
          <w:sz w:val="32"/>
          <w:szCs w:val="32"/>
        </w:rPr>
        <w:t>User Management</w:t>
      </w:r>
    </w:p>
    <w:p w:rsidR="006D671F" w:rsidRPr="006D671F" w:rsidRDefault="006D671F" w:rsidP="006D671F">
      <w:pPr>
        <w:pStyle w:val="NormalWeb"/>
        <w:numPr>
          <w:ilvl w:val="1"/>
          <w:numId w:val="11"/>
        </w:numPr>
        <w:rPr>
          <w:sz w:val="28"/>
          <w:szCs w:val="28"/>
        </w:rPr>
      </w:pPr>
      <w:r w:rsidRPr="006D671F">
        <w:rPr>
          <w:sz w:val="28"/>
          <w:szCs w:val="28"/>
        </w:rPr>
        <w:t>Add new users (Lead, Developer) via the registration form.</w:t>
      </w:r>
    </w:p>
    <w:p w:rsidR="006D671F" w:rsidRPr="006D671F" w:rsidRDefault="006D671F" w:rsidP="006D671F">
      <w:pPr>
        <w:pStyle w:val="NormalWeb"/>
        <w:numPr>
          <w:ilvl w:val="1"/>
          <w:numId w:val="11"/>
        </w:numPr>
        <w:rPr>
          <w:sz w:val="28"/>
          <w:szCs w:val="28"/>
        </w:rPr>
      </w:pPr>
      <w:r w:rsidRPr="006D671F">
        <w:rPr>
          <w:sz w:val="28"/>
          <w:szCs w:val="28"/>
        </w:rPr>
        <w:t>Manage user roles and ensure correct designation.</w:t>
      </w:r>
    </w:p>
    <w:p w:rsidR="006D671F" w:rsidRPr="006D671F" w:rsidRDefault="006D671F" w:rsidP="006D671F">
      <w:pPr>
        <w:pStyle w:val="NormalWeb"/>
        <w:numPr>
          <w:ilvl w:val="0"/>
          <w:numId w:val="11"/>
        </w:numPr>
        <w:rPr>
          <w:sz w:val="32"/>
          <w:szCs w:val="32"/>
        </w:rPr>
      </w:pPr>
      <w:r w:rsidRPr="006D671F">
        <w:rPr>
          <w:rStyle w:val="Strong"/>
          <w:sz w:val="32"/>
          <w:szCs w:val="32"/>
        </w:rPr>
        <w:t>Project Management</w:t>
      </w:r>
    </w:p>
    <w:p w:rsidR="006D671F" w:rsidRPr="006D671F" w:rsidRDefault="006D671F" w:rsidP="006D671F">
      <w:pPr>
        <w:pStyle w:val="NormalWeb"/>
        <w:numPr>
          <w:ilvl w:val="1"/>
          <w:numId w:val="11"/>
        </w:numPr>
        <w:rPr>
          <w:sz w:val="28"/>
          <w:szCs w:val="28"/>
        </w:rPr>
      </w:pPr>
      <w:r w:rsidRPr="006D671F">
        <w:rPr>
          <w:sz w:val="28"/>
          <w:szCs w:val="28"/>
        </w:rPr>
        <w:t>Create new projects with name, description, and deadline.</w:t>
      </w:r>
    </w:p>
    <w:p w:rsidR="006D671F" w:rsidRPr="006D671F" w:rsidRDefault="006D671F" w:rsidP="006D671F">
      <w:pPr>
        <w:pStyle w:val="NormalWeb"/>
        <w:numPr>
          <w:ilvl w:val="1"/>
          <w:numId w:val="11"/>
        </w:numPr>
        <w:rPr>
          <w:sz w:val="28"/>
          <w:szCs w:val="28"/>
        </w:rPr>
      </w:pPr>
      <w:r w:rsidRPr="006D671F">
        <w:rPr>
          <w:sz w:val="28"/>
          <w:szCs w:val="28"/>
        </w:rPr>
        <w:t xml:space="preserve">Assign a </w:t>
      </w:r>
      <w:r w:rsidRPr="006D671F">
        <w:rPr>
          <w:rStyle w:val="Strong"/>
          <w:sz w:val="28"/>
          <w:szCs w:val="28"/>
        </w:rPr>
        <w:t>Project Lead</w:t>
      </w:r>
      <w:r w:rsidRPr="006D671F">
        <w:rPr>
          <w:sz w:val="28"/>
          <w:szCs w:val="28"/>
        </w:rPr>
        <w:t xml:space="preserve"> during project creation.</w:t>
      </w:r>
    </w:p>
    <w:p w:rsidR="006D671F" w:rsidRPr="006D671F" w:rsidRDefault="006D671F" w:rsidP="006D671F">
      <w:pPr>
        <w:pStyle w:val="NormalWeb"/>
        <w:numPr>
          <w:ilvl w:val="1"/>
          <w:numId w:val="11"/>
        </w:numPr>
        <w:rPr>
          <w:sz w:val="28"/>
          <w:szCs w:val="28"/>
        </w:rPr>
      </w:pPr>
      <w:r w:rsidRPr="006D671F">
        <w:rPr>
          <w:sz w:val="28"/>
          <w:szCs w:val="28"/>
        </w:rPr>
        <w:t>Remove existing projects when no longer needed.</w:t>
      </w:r>
    </w:p>
    <w:p w:rsidR="006D671F" w:rsidRPr="006D671F" w:rsidRDefault="006D671F" w:rsidP="006D671F">
      <w:pPr>
        <w:pStyle w:val="NormalWeb"/>
        <w:numPr>
          <w:ilvl w:val="1"/>
          <w:numId w:val="11"/>
        </w:numPr>
        <w:rPr>
          <w:sz w:val="28"/>
          <w:szCs w:val="28"/>
        </w:rPr>
      </w:pPr>
      <w:r w:rsidRPr="006D671F">
        <w:rPr>
          <w:sz w:val="28"/>
          <w:szCs w:val="28"/>
        </w:rPr>
        <w:t>Mark projects as "Completed" or revert to "Active".</w:t>
      </w:r>
    </w:p>
    <w:p w:rsidR="006D671F" w:rsidRPr="006D671F" w:rsidRDefault="006D671F" w:rsidP="006D671F">
      <w:pPr>
        <w:pStyle w:val="NormalWeb"/>
        <w:numPr>
          <w:ilvl w:val="0"/>
          <w:numId w:val="11"/>
        </w:numPr>
        <w:rPr>
          <w:sz w:val="32"/>
          <w:szCs w:val="32"/>
        </w:rPr>
      </w:pPr>
      <w:r w:rsidRPr="006D671F">
        <w:rPr>
          <w:rStyle w:val="Strong"/>
          <w:sz w:val="32"/>
          <w:szCs w:val="32"/>
        </w:rPr>
        <w:lastRenderedPageBreak/>
        <w:t>Access &amp; Permissions</w:t>
      </w:r>
    </w:p>
    <w:p w:rsidR="006D671F" w:rsidRPr="006D671F" w:rsidRDefault="006D671F" w:rsidP="006D671F">
      <w:pPr>
        <w:pStyle w:val="NormalWeb"/>
        <w:numPr>
          <w:ilvl w:val="1"/>
          <w:numId w:val="11"/>
        </w:numPr>
        <w:rPr>
          <w:sz w:val="28"/>
          <w:szCs w:val="28"/>
        </w:rPr>
      </w:pPr>
      <w:r w:rsidRPr="006D671F">
        <w:rPr>
          <w:sz w:val="28"/>
          <w:szCs w:val="28"/>
        </w:rPr>
        <w:t>View all users and all projects in the system.</w:t>
      </w:r>
    </w:p>
    <w:p w:rsidR="006D671F" w:rsidRPr="006D671F" w:rsidRDefault="006D671F" w:rsidP="006D671F">
      <w:pPr>
        <w:pStyle w:val="NormalWeb"/>
        <w:numPr>
          <w:ilvl w:val="1"/>
          <w:numId w:val="11"/>
        </w:numPr>
        <w:rPr>
          <w:sz w:val="28"/>
          <w:szCs w:val="28"/>
        </w:rPr>
      </w:pPr>
      <w:r w:rsidRPr="006D671F">
        <w:rPr>
          <w:sz w:val="28"/>
          <w:szCs w:val="28"/>
        </w:rPr>
        <w:t>Access every project’s document list and uploads.</w:t>
      </w:r>
    </w:p>
    <w:p w:rsidR="006D671F" w:rsidRPr="006D671F" w:rsidRDefault="006D671F" w:rsidP="006D671F">
      <w:pPr>
        <w:pStyle w:val="NormalWeb"/>
        <w:numPr>
          <w:ilvl w:val="1"/>
          <w:numId w:val="11"/>
        </w:numPr>
        <w:rPr>
          <w:sz w:val="28"/>
          <w:szCs w:val="28"/>
        </w:rPr>
      </w:pPr>
      <w:r w:rsidRPr="006D671F">
        <w:rPr>
          <w:sz w:val="28"/>
          <w:szCs w:val="28"/>
        </w:rPr>
        <w:t>Change project status or delete it entirely if needed.</w:t>
      </w:r>
    </w:p>
    <w:p w:rsidR="006D671F" w:rsidRPr="006D671F" w:rsidRDefault="006D671F" w:rsidP="006D671F">
      <w:pPr>
        <w:pStyle w:val="NormalWeb"/>
        <w:numPr>
          <w:ilvl w:val="0"/>
          <w:numId w:val="11"/>
        </w:numPr>
        <w:rPr>
          <w:sz w:val="32"/>
          <w:szCs w:val="32"/>
        </w:rPr>
      </w:pPr>
      <w:r w:rsidRPr="006D671F">
        <w:rPr>
          <w:rStyle w:val="Strong"/>
          <w:sz w:val="32"/>
          <w:szCs w:val="32"/>
        </w:rPr>
        <w:t>Security Management</w:t>
      </w:r>
    </w:p>
    <w:p w:rsidR="006D671F" w:rsidRPr="006D671F" w:rsidRDefault="006D671F" w:rsidP="006D671F">
      <w:pPr>
        <w:pStyle w:val="NormalWeb"/>
        <w:numPr>
          <w:ilvl w:val="1"/>
          <w:numId w:val="11"/>
        </w:numPr>
        <w:rPr>
          <w:sz w:val="28"/>
          <w:szCs w:val="28"/>
        </w:rPr>
      </w:pPr>
      <w:r w:rsidRPr="006D671F">
        <w:rPr>
          <w:sz w:val="28"/>
          <w:szCs w:val="28"/>
        </w:rPr>
        <w:t>Admins have access to password update functionality.</w:t>
      </w:r>
    </w:p>
    <w:p w:rsidR="006D671F" w:rsidRDefault="006D671F" w:rsidP="006D671F">
      <w:pPr>
        <w:pStyle w:val="NormalWeb"/>
        <w:numPr>
          <w:ilvl w:val="1"/>
          <w:numId w:val="11"/>
        </w:numPr>
        <w:rPr>
          <w:sz w:val="28"/>
          <w:szCs w:val="28"/>
        </w:rPr>
      </w:pPr>
      <w:r w:rsidRPr="006D671F">
        <w:rPr>
          <w:sz w:val="28"/>
          <w:szCs w:val="28"/>
        </w:rPr>
        <w:t>Can monitor project completion or team activity indirectly.</w:t>
      </w:r>
    </w:p>
    <w:p w:rsidR="006D671F" w:rsidRDefault="006D671F" w:rsidP="006D671F">
      <w:pPr>
        <w:rPr>
          <w:sz w:val="32"/>
          <w:szCs w:val="32"/>
        </w:rPr>
      </w:pPr>
    </w:p>
    <w:p w:rsidR="006D671F" w:rsidRPr="006D671F" w:rsidRDefault="006D671F" w:rsidP="006D671F">
      <w:pPr>
        <w:rPr>
          <w:b/>
          <w:bCs/>
          <w:sz w:val="32"/>
          <w:szCs w:val="32"/>
        </w:rPr>
      </w:pPr>
      <w:r w:rsidRPr="006D671F">
        <w:rPr>
          <w:b/>
          <w:bCs/>
          <w:sz w:val="32"/>
          <w:szCs w:val="32"/>
        </w:rPr>
        <w:t>Project</w:t>
      </w:r>
      <w:r w:rsidRPr="006D671F">
        <w:rPr>
          <w:sz w:val="32"/>
          <w:szCs w:val="32"/>
        </w:rPr>
        <w:t xml:space="preserve"> </w:t>
      </w:r>
      <w:r w:rsidRPr="006D671F">
        <w:rPr>
          <w:b/>
          <w:bCs/>
          <w:sz w:val="32"/>
          <w:szCs w:val="32"/>
        </w:rPr>
        <w:t>Lead Role – Team Coordinator</w:t>
      </w:r>
    </w:p>
    <w:p w:rsidR="006D671F" w:rsidRPr="006D671F" w:rsidRDefault="006D671F" w:rsidP="006D671F">
      <w:pPr>
        <w:pStyle w:val="NormalWeb"/>
        <w:rPr>
          <w:sz w:val="28"/>
          <w:szCs w:val="28"/>
        </w:rPr>
      </w:pPr>
      <w:r w:rsidRPr="006D671F">
        <w:rPr>
          <w:sz w:val="28"/>
          <w:szCs w:val="28"/>
        </w:rPr>
        <w:t>Project Leads are responsible for managing and coordinating projects assigned to them:</w:t>
      </w:r>
    </w:p>
    <w:p w:rsidR="006D671F" w:rsidRPr="006D671F" w:rsidRDefault="006D671F" w:rsidP="006D671F">
      <w:pPr>
        <w:pStyle w:val="NormalWeb"/>
        <w:numPr>
          <w:ilvl w:val="0"/>
          <w:numId w:val="12"/>
        </w:numPr>
        <w:rPr>
          <w:sz w:val="32"/>
          <w:szCs w:val="32"/>
        </w:rPr>
      </w:pPr>
      <w:r w:rsidRPr="006D671F">
        <w:rPr>
          <w:rStyle w:val="Strong"/>
          <w:sz w:val="32"/>
          <w:szCs w:val="32"/>
        </w:rPr>
        <w:t>Team Assignment</w:t>
      </w:r>
    </w:p>
    <w:p w:rsidR="006D671F" w:rsidRPr="006D671F" w:rsidRDefault="006D671F" w:rsidP="006D671F">
      <w:pPr>
        <w:pStyle w:val="NormalWeb"/>
        <w:numPr>
          <w:ilvl w:val="1"/>
          <w:numId w:val="12"/>
        </w:numPr>
        <w:rPr>
          <w:sz w:val="28"/>
          <w:szCs w:val="28"/>
        </w:rPr>
      </w:pPr>
      <w:r w:rsidRPr="006D671F">
        <w:rPr>
          <w:sz w:val="28"/>
          <w:szCs w:val="28"/>
        </w:rPr>
        <w:t>View all developers in the system.</w:t>
      </w:r>
    </w:p>
    <w:p w:rsidR="006D671F" w:rsidRPr="006D671F" w:rsidRDefault="006D671F" w:rsidP="006D671F">
      <w:pPr>
        <w:pStyle w:val="NormalWeb"/>
        <w:numPr>
          <w:ilvl w:val="1"/>
          <w:numId w:val="12"/>
        </w:numPr>
        <w:rPr>
          <w:sz w:val="28"/>
          <w:szCs w:val="28"/>
        </w:rPr>
      </w:pPr>
      <w:r w:rsidRPr="006D671F">
        <w:rPr>
          <w:sz w:val="28"/>
          <w:szCs w:val="28"/>
        </w:rPr>
        <w:t>Assign developers to their respective projects.</w:t>
      </w:r>
    </w:p>
    <w:p w:rsidR="006D671F" w:rsidRPr="006D671F" w:rsidRDefault="006D671F" w:rsidP="006D671F">
      <w:pPr>
        <w:pStyle w:val="NormalWeb"/>
        <w:numPr>
          <w:ilvl w:val="0"/>
          <w:numId w:val="12"/>
        </w:numPr>
        <w:rPr>
          <w:sz w:val="32"/>
          <w:szCs w:val="32"/>
        </w:rPr>
      </w:pPr>
      <w:r w:rsidRPr="006D671F">
        <w:rPr>
          <w:rStyle w:val="Strong"/>
          <w:sz w:val="32"/>
          <w:szCs w:val="32"/>
        </w:rPr>
        <w:t>Project Interaction</w:t>
      </w:r>
    </w:p>
    <w:p w:rsidR="006D671F" w:rsidRPr="006D671F" w:rsidRDefault="006D671F" w:rsidP="006D671F">
      <w:pPr>
        <w:pStyle w:val="NormalWeb"/>
        <w:numPr>
          <w:ilvl w:val="1"/>
          <w:numId w:val="12"/>
        </w:numPr>
        <w:rPr>
          <w:sz w:val="28"/>
          <w:szCs w:val="28"/>
        </w:rPr>
      </w:pPr>
      <w:r w:rsidRPr="006D671F">
        <w:rPr>
          <w:sz w:val="28"/>
          <w:szCs w:val="28"/>
        </w:rPr>
        <w:t>View all details of projects assigned to them.</w:t>
      </w:r>
    </w:p>
    <w:p w:rsidR="006D671F" w:rsidRPr="006D671F" w:rsidRDefault="006D671F" w:rsidP="006D671F">
      <w:pPr>
        <w:pStyle w:val="NormalWeb"/>
        <w:numPr>
          <w:ilvl w:val="1"/>
          <w:numId w:val="12"/>
        </w:numPr>
        <w:rPr>
          <w:sz w:val="28"/>
          <w:szCs w:val="28"/>
        </w:rPr>
      </w:pPr>
      <w:r w:rsidRPr="006D671F">
        <w:rPr>
          <w:sz w:val="28"/>
          <w:szCs w:val="28"/>
        </w:rPr>
        <w:t>Upload and manage project-specific documents.</w:t>
      </w:r>
    </w:p>
    <w:p w:rsidR="006D671F" w:rsidRPr="006D671F" w:rsidRDefault="006D671F" w:rsidP="006D671F">
      <w:pPr>
        <w:pStyle w:val="NormalWeb"/>
        <w:numPr>
          <w:ilvl w:val="1"/>
          <w:numId w:val="12"/>
        </w:numPr>
        <w:rPr>
          <w:sz w:val="28"/>
          <w:szCs w:val="28"/>
        </w:rPr>
      </w:pPr>
      <w:r w:rsidRPr="006D671F">
        <w:rPr>
          <w:sz w:val="28"/>
          <w:szCs w:val="28"/>
        </w:rPr>
        <w:t>View all documents uploaded by other developers or leads.</w:t>
      </w:r>
    </w:p>
    <w:p w:rsidR="006D671F" w:rsidRPr="006D671F" w:rsidRDefault="006D671F" w:rsidP="006D671F">
      <w:pPr>
        <w:pStyle w:val="NormalWeb"/>
        <w:numPr>
          <w:ilvl w:val="0"/>
          <w:numId w:val="12"/>
        </w:numPr>
        <w:rPr>
          <w:sz w:val="32"/>
          <w:szCs w:val="32"/>
        </w:rPr>
      </w:pPr>
      <w:r w:rsidRPr="006D671F">
        <w:rPr>
          <w:rStyle w:val="Strong"/>
          <w:sz w:val="32"/>
          <w:szCs w:val="32"/>
        </w:rPr>
        <w:t>Restrictions</w:t>
      </w:r>
    </w:p>
    <w:p w:rsidR="006D671F" w:rsidRPr="006D671F" w:rsidRDefault="006D671F" w:rsidP="006D671F">
      <w:pPr>
        <w:pStyle w:val="NormalWeb"/>
        <w:numPr>
          <w:ilvl w:val="1"/>
          <w:numId w:val="12"/>
        </w:numPr>
        <w:rPr>
          <w:sz w:val="28"/>
          <w:szCs w:val="28"/>
        </w:rPr>
      </w:pPr>
      <w:r w:rsidRPr="006D671F">
        <w:rPr>
          <w:sz w:val="28"/>
          <w:szCs w:val="28"/>
        </w:rPr>
        <w:t>Cannot delete or create projects.</w:t>
      </w:r>
    </w:p>
    <w:p w:rsidR="006D671F" w:rsidRPr="006D671F" w:rsidRDefault="006D671F" w:rsidP="006D671F">
      <w:pPr>
        <w:pStyle w:val="NormalWeb"/>
        <w:numPr>
          <w:ilvl w:val="1"/>
          <w:numId w:val="12"/>
        </w:numPr>
        <w:rPr>
          <w:sz w:val="28"/>
          <w:szCs w:val="28"/>
        </w:rPr>
      </w:pPr>
      <w:r w:rsidRPr="006D671F">
        <w:rPr>
          <w:sz w:val="28"/>
          <w:szCs w:val="28"/>
        </w:rPr>
        <w:t>Cannot add users to the system.</w:t>
      </w:r>
    </w:p>
    <w:p w:rsidR="006D671F" w:rsidRPr="006D671F" w:rsidRDefault="006D671F" w:rsidP="006D671F">
      <w:pPr>
        <w:pStyle w:val="NormalWeb"/>
        <w:numPr>
          <w:ilvl w:val="1"/>
          <w:numId w:val="12"/>
        </w:numPr>
        <w:rPr>
          <w:sz w:val="28"/>
          <w:szCs w:val="28"/>
        </w:rPr>
      </w:pPr>
      <w:r w:rsidRPr="006D671F">
        <w:rPr>
          <w:sz w:val="28"/>
          <w:szCs w:val="28"/>
        </w:rPr>
        <w:t>Can only assign developers to projects that are still “Active”.</w:t>
      </w:r>
    </w:p>
    <w:p w:rsidR="006D671F" w:rsidRPr="006D671F" w:rsidRDefault="006D671F" w:rsidP="006D671F">
      <w:pPr>
        <w:pStyle w:val="NormalWeb"/>
        <w:numPr>
          <w:ilvl w:val="0"/>
          <w:numId w:val="12"/>
        </w:numPr>
        <w:rPr>
          <w:sz w:val="32"/>
          <w:szCs w:val="32"/>
        </w:rPr>
      </w:pPr>
      <w:r w:rsidRPr="006D671F">
        <w:rPr>
          <w:rStyle w:val="Strong"/>
          <w:sz w:val="32"/>
          <w:szCs w:val="32"/>
        </w:rPr>
        <w:t>Visibility</w:t>
      </w:r>
    </w:p>
    <w:p w:rsidR="006D671F" w:rsidRPr="006D671F" w:rsidRDefault="006D671F" w:rsidP="006D671F">
      <w:pPr>
        <w:pStyle w:val="NormalWeb"/>
        <w:numPr>
          <w:ilvl w:val="1"/>
          <w:numId w:val="12"/>
        </w:numPr>
        <w:rPr>
          <w:sz w:val="28"/>
          <w:szCs w:val="28"/>
        </w:rPr>
      </w:pPr>
      <w:r w:rsidRPr="006D671F">
        <w:rPr>
          <w:sz w:val="28"/>
          <w:szCs w:val="28"/>
        </w:rPr>
        <w:t>Can only view projects assigned to them by Admin.</w:t>
      </w:r>
    </w:p>
    <w:p w:rsidR="006D671F" w:rsidRPr="006D671F" w:rsidRDefault="006D671F" w:rsidP="006D671F">
      <w:pPr>
        <w:rPr>
          <w:b/>
          <w:bCs/>
          <w:sz w:val="32"/>
          <w:szCs w:val="32"/>
        </w:rPr>
      </w:pPr>
      <w:r w:rsidRPr="006D671F">
        <w:rPr>
          <w:b/>
          <w:bCs/>
          <w:sz w:val="32"/>
          <w:szCs w:val="32"/>
        </w:rPr>
        <w:t>Developer Role – Task Executor</w:t>
      </w:r>
    </w:p>
    <w:p w:rsidR="006D671F" w:rsidRPr="006D671F" w:rsidRDefault="006D671F" w:rsidP="006D671F">
      <w:pPr>
        <w:pStyle w:val="NormalWeb"/>
        <w:rPr>
          <w:sz w:val="28"/>
          <w:szCs w:val="28"/>
        </w:rPr>
      </w:pPr>
      <w:r w:rsidRPr="006D671F">
        <w:rPr>
          <w:sz w:val="28"/>
          <w:szCs w:val="28"/>
        </w:rPr>
        <w:t>Developers are the most restricted users in the system. Their access is limited to their assigned tasks:</w:t>
      </w:r>
    </w:p>
    <w:p w:rsidR="006D671F" w:rsidRPr="006D671F" w:rsidRDefault="006D671F" w:rsidP="006D671F">
      <w:pPr>
        <w:pStyle w:val="NormalWeb"/>
        <w:numPr>
          <w:ilvl w:val="0"/>
          <w:numId w:val="13"/>
        </w:numPr>
        <w:rPr>
          <w:sz w:val="32"/>
          <w:szCs w:val="32"/>
        </w:rPr>
      </w:pPr>
      <w:r w:rsidRPr="006D671F">
        <w:rPr>
          <w:rStyle w:val="Strong"/>
          <w:sz w:val="32"/>
          <w:szCs w:val="32"/>
        </w:rPr>
        <w:t>Project Access</w:t>
      </w:r>
    </w:p>
    <w:p w:rsidR="006D671F" w:rsidRPr="006D671F" w:rsidRDefault="006D671F" w:rsidP="006D671F">
      <w:pPr>
        <w:pStyle w:val="NormalWeb"/>
        <w:numPr>
          <w:ilvl w:val="1"/>
          <w:numId w:val="13"/>
        </w:numPr>
        <w:rPr>
          <w:sz w:val="28"/>
          <w:szCs w:val="28"/>
        </w:rPr>
      </w:pPr>
      <w:r w:rsidRPr="006D671F">
        <w:rPr>
          <w:sz w:val="28"/>
          <w:szCs w:val="28"/>
        </w:rPr>
        <w:t>View only the projects they are assigned to.</w:t>
      </w:r>
    </w:p>
    <w:p w:rsidR="006D671F" w:rsidRPr="006D671F" w:rsidRDefault="006D671F" w:rsidP="006D671F">
      <w:pPr>
        <w:pStyle w:val="NormalWeb"/>
        <w:numPr>
          <w:ilvl w:val="1"/>
          <w:numId w:val="13"/>
        </w:numPr>
        <w:rPr>
          <w:sz w:val="28"/>
          <w:szCs w:val="28"/>
        </w:rPr>
      </w:pPr>
      <w:r w:rsidRPr="006D671F">
        <w:rPr>
          <w:sz w:val="28"/>
          <w:szCs w:val="28"/>
        </w:rPr>
        <w:t>View project name, description, deadline, and current status (Active/Completed).</w:t>
      </w:r>
    </w:p>
    <w:p w:rsidR="006D671F" w:rsidRPr="006D671F" w:rsidRDefault="006D671F" w:rsidP="006D671F">
      <w:pPr>
        <w:pStyle w:val="NormalWeb"/>
        <w:numPr>
          <w:ilvl w:val="0"/>
          <w:numId w:val="13"/>
        </w:numPr>
        <w:rPr>
          <w:sz w:val="32"/>
          <w:szCs w:val="32"/>
        </w:rPr>
      </w:pPr>
      <w:r w:rsidRPr="006D671F">
        <w:rPr>
          <w:rStyle w:val="Strong"/>
          <w:sz w:val="32"/>
          <w:szCs w:val="32"/>
        </w:rPr>
        <w:t>Document Interaction</w:t>
      </w:r>
    </w:p>
    <w:p w:rsidR="006D671F" w:rsidRPr="006D671F" w:rsidRDefault="006D671F" w:rsidP="006D671F">
      <w:pPr>
        <w:pStyle w:val="NormalWeb"/>
        <w:numPr>
          <w:ilvl w:val="1"/>
          <w:numId w:val="13"/>
        </w:numPr>
        <w:rPr>
          <w:sz w:val="28"/>
          <w:szCs w:val="28"/>
        </w:rPr>
      </w:pPr>
      <w:r w:rsidRPr="006D671F">
        <w:rPr>
          <w:sz w:val="28"/>
          <w:szCs w:val="28"/>
        </w:rPr>
        <w:lastRenderedPageBreak/>
        <w:t>View and download project documents.</w:t>
      </w:r>
    </w:p>
    <w:p w:rsidR="006D671F" w:rsidRPr="006D671F" w:rsidRDefault="006D671F" w:rsidP="006D671F">
      <w:pPr>
        <w:pStyle w:val="NormalWeb"/>
        <w:numPr>
          <w:ilvl w:val="1"/>
          <w:numId w:val="13"/>
        </w:numPr>
        <w:rPr>
          <w:sz w:val="28"/>
          <w:szCs w:val="28"/>
        </w:rPr>
      </w:pPr>
      <w:r w:rsidRPr="006D671F">
        <w:rPr>
          <w:sz w:val="28"/>
          <w:szCs w:val="28"/>
        </w:rPr>
        <w:t>Cannot upload or modify documents.</w:t>
      </w:r>
    </w:p>
    <w:p w:rsidR="006D671F" w:rsidRPr="006D671F" w:rsidRDefault="006D671F" w:rsidP="006D671F">
      <w:pPr>
        <w:pStyle w:val="NormalWeb"/>
        <w:numPr>
          <w:ilvl w:val="0"/>
          <w:numId w:val="13"/>
        </w:numPr>
        <w:rPr>
          <w:sz w:val="32"/>
          <w:szCs w:val="32"/>
        </w:rPr>
      </w:pPr>
      <w:r w:rsidRPr="006D671F">
        <w:rPr>
          <w:rStyle w:val="Strong"/>
          <w:sz w:val="32"/>
          <w:szCs w:val="32"/>
        </w:rPr>
        <w:t>Account Management</w:t>
      </w:r>
    </w:p>
    <w:p w:rsidR="006D671F" w:rsidRPr="006D671F" w:rsidRDefault="006D671F" w:rsidP="006D671F">
      <w:pPr>
        <w:pStyle w:val="NormalWeb"/>
        <w:numPr>
          <w:ilvl w:val="1"/>
          <w:numId w:val="13"/>
        </w:numPr>
        <w:rPr>
          <w:sz w:val="28"/>
          <w:szCs w:val="28"/>
        </w:rPr>
      </w:pPr>
      <w:r w:rsidRPr="006D671F">
        <w:rPr>
          <w:sz w:val="28"/>
          <w:szCs w:val="28"/>
        </w:rPr>
        <w:t xml:space="preserve">Can update </w:t>
      </w:r>
      <w:proofErr w:type="gramStart"/>
      <w:r w:rsidRPr="006D671F">
        <w:rPr>
          <w:sz w:val="28"/>
          <w:szCs w:val="28"/>
        </w:rPr>
        <w:t>their own</w:t>
      </w:r>
      <w:proofErr w:type="gramEnd"/>
      <w:r w:rsidRPr="006D671F">
        <w:rPr>
          <w:sz w:val="28"/>
          <w:szCs w:val="28"/>
        </w:rPr>
        <w:t xml:space="preserve"> password from the account settings page.</w:t>
      </w:r>
    </w:p>
    <w:p w:rsidR="006D671F" w:rsidRPr="006D671F" w:rsidRDefault="006D671F" w:rsidP="006D671F">
      <w:pPr>
        <w:pStyle w:val="NormalWeb"/>
        <w:numPr>
          <w:ilvl w:val="0"/>
          <w:numId w:val="13"/>
        </w:numPr>
        <w:rPr>
          <w:sz w:val="32"/>
          <w:szCs w:val="32"/>
        </w:rPr>
      </w:pPr>
      <w:r w:rsidRPr="006D671F">
        <w:rPr>
          <w:rStyle w:val="Strong"/>
          <w:sz w:val="32"/>
          <w:szCs w:val="32"/>
        </w:rPr>
        <w:t>Restrictions</w:t>
      </w:r>
    </w:p>
    <w:p w:rsidR="006D671F" w:rsidRPr="006D671F" w:rsidRDefault="006D671F" w:rsidP="006D671F">
      <w:pPr>
        <w:pStyle w:val="NormalWeb"/>
        <w:numPr>
          <w:ilvl w:val="1"/>
          <w:numId w:val="13"/>
        </w:numPr>
        <w:rPr>
          <w:sz w:val="28"/>
          <w:szCs w:val="28"/>
        </w:rPr>
      </w:pPr>
      <w:r w:rsidRPr="006D671F">
        <w:rPr>
          <w:sz w:val="28"/>
          <w:szCs w:val="28"/>
        </w:rPr>
        <w:t>Cannot create or delete projects.</w:t>
      </w:r>
    </w:p>
    <w:p w:rsidR="006D671F" w:rsidRPr="006D671F" w:rsidRDefault="006D671F" w:rsidP="006D671F">
      <w:pPr>
        <w:pStyle w:val="NormalWeb"/>
        <w:numPr>
          <w:ilvl w:val="1"/>
          <w:numId w:val="13"/>
        </w:numPr>
        <w:rPr>
          <w:sz w:val="28"/>
          <w:szCs w:val="28"/>
        </w:rPr>
      </w:pPr>
      <w:r w:rsidRPr="006D671F">
        <w:rPr>
          <w:sz w:val="28"/>
          <w:szCs w:val="28"/>
        </w:rPr>
        <w:t>Cannot view other users or projects not assigned to them.</w:t>
      </w:r>
    </w:p>
    <w:p w:rsidR="006D671F" w:rsidRDefault="006D671F" w:rsidP="006D671F">
      <w:pPr>
        <w:pStyle w:val="NormalWeb"/>
        <w:numPr>
          <w:ilvl w:val="1"/>
          <w:numId w:val="13"/>
        </w:numPr>
        <w:rPr>
          <w:sz w:val="28"/>
          <w:szCs w:val="28"/>
        </w:rPr>
      </w:pPr>
      <w:r w:rsidRPr="006D671F">
        <w:rPr>
          <w:sz w:val="28"/>
          <w:szCs w:val="28"/>
        </w:rPr>
        <w:t>Cannot assign roles or teams.</w:t>
      </w:r>
    </w:p>
    <w:p w:rsidR="006D671F" w:rsidRDefault="00B47EB6" w:rsidP="006D671F">
      <w:pPr>
        <w:pStyle w:val="NormalWeb"/>
        <w:rPr>
          <w:sz w:val="28"/>
          <w:szCs w:val="28"/>
        </w:rPr>
      </w:pPr>
      <w:r>
        <w:pict>
          <v:rect id="_x0000_i1027" style="width:0;height:1.5pt" o:hralign="center" o:hrstd="t" o:hr="t" fillcolor="#a0a0a0" stroked="f"/>
        </w:pict>
      </w:r>
    </w:p>
    <w:p w:rsidR="006D671F" w:rsidRPr="006D671F" w:rsidRDefault="006D671F" w:rsidP="006D671F">
      <w:pPr>
        <w:rPr>
          <w:sz w:val="32"/>
          <w:szCs w:val="32"/>
        </w:rPr>
      </w:pPr>
      <w:r w:rsidRPr="006D671F">
        <w:rPr>
          <w:rStyle w:val="Strong"/>
          <w:sz w:val="32"/>
          <w:szCs w:val="32"/>
        </w:rPr>
        <w:t xml:space="preserve">4. System Architecture </w:t>
      </w:r>
    </w:p>
    <w:p w:rsidR="006D671F" w:rsidRPr="006D671F" w:rsidRDefault="006D671F" w:rsidP="006D671F">
      <w:pPr>
        <w:pStyle w:val="NormalWeb"/>
        <w:rPr>
          <w:sz w:val="28"/>
          <w:szCs w:val="28"/>
        </w:rPr>
      </w:pPr>
      <w:r w:rsidRPr="006D671F">
        <w:rPr>
          <w:sz w:val="28"/>
          <w:szCs w:val="28"/>
        </w:rPr>
        <w:t xml:space="preserve">The architecture of </w:t>
      </w:r>
      <w:proofErr w:type="spellStart"/>
      <w:r w:rsidRPr="006D671F">
        <w:rPr>
          <w:rStyle w:val="Strong"/>
          <w:sz w:val="28"/>
          <w:szCs w:val="28"/>
        </w:rPr>
        <w:t>PixelForge</w:t>
      </w:r>
      <w:proofErr w:type="spellEnd"/>
      <w:r w:rsidRPr="006D671F">
        <w:rPr>
          <w:rStyle w:val="Strong"/>
          <w:sz w:val="28"/>
          <w:szCs w:val="28"/>
        </w:rPr>
        <w:t xml:space="preserve"> Nexus</w:t>
      </w:r>
      <w:r w:rsidRPr="006D671F">
        <w:rPr>
          <w:sz w:val="28"/>
          <w:szCs w:val="28"/>
        </w:rPr>
        <w:t xml:space="preserve"> is built using the popular </w:t>
      </w:r>
      <w:r w:rsidRPr="006D671F">
        <w:rPr>
          <w:rStyle w:val="Strong"/>
          <w:sz w:val="28"/>
          <w:szCs w:val="28"/>
        </w:rPr>
        <w:t>MERN stack</w:t>
      </w:r>
      <w:r w:rsidRPr="006D671F">
        <w:rPr>
          <w:sz w:val="28"/>
          <w:szCs w:val="28"/>
        </w:rPr>
        <w:t>—</w:t>
      </w:r>
      <w:proofErr w:type="spellStart"/>
      <w:r w:rsidRPr="006D671F">
        <w:rPr>
          <w:sz w:val="28"/>
          <w:szCs w:val="28"/>
        </w:rPr>
        <w:t>MongoDB</w:t>
      </w:r>
      <w:proofErr w:type="spellEnd"/>
      <w:r w:rsidRPr="006D671F">
        <w:rPr>
          <w:sz w:val="28"/>
          <w:szCs w:val="28"/>
        </w:rPr>
        <w:t xml:space="preserve">, Express.js, React.js, and Node.js—designed for full-stack JavaScript-based development. This architecture allows for seamless integration between the frontend and backend, along with efficient data flow, state management, and </w:t>
      </w:r>
      <w:proofErr w:type="gramStart"/>
      <w:r w:rsidRPr="006D671F">
        <w:rPr>
          <w:sz w:val="28"/>
          <w:szCs w:val="28"/>
        </w:rPr>
        <w:t>secure</w:t>
      </w:r>
      <w:proofErr w:type="gramEnd"/>
      <w:r w:rsidRPr="006D671F">
        <w:rPr>
          <w:sz w:val="28"/>
          <w:szCs w:val="28"/>
        </w:rPr>
        <w:t xml:space="preserve"> operations.</w:t>
      </w:r>
    </w:p>
    <w:p w:rsidR="006D671F" w:rsidRPr="006D671F" w:rsidRDefault="006D671F" w:rsidP="006D671F">
      <w:pPr>
        <w:rPr>
          <w:b/>
          <w:bCs/>
          <w:sz w:val="28"/>
          <w:szCs w:val="28"/>
        </w:rPr>
      </w:pPr>
      <w:r w:rsidRPr="006D671F">
        <w:rPr>
          <w:b/>
          <w:bCs/>
          <w:sz w:val="28"/>
          <w:szCs w:val="28"/>
        </w:rPr>
        <w:t xml:space="preserve"> Architectural Design Overview</w:t>
      </w:r>
    </w:p>
    <w:p w:rsidR="006D671F" w:rsidRPr="00492409" w:rsidRDefault="006D671F" w:rsidP="006D671F">
      <w:pPr>
        <w:pStyle w:val="NormalWeb"/>
        <w:numPr>
          <w:ilvl w:val="0"/>
          <w:numId w:val="14"/>
        </w:numPr>
        <w:rPr>
          <w:sz w:val="28"/>
          <w:szCs w:val="28"/>
        </w:rPr>
      </w:pPr>
      <w:r w:rsidRPr="00492409">
        <w:rPr>
          <w:sz w:val="28"/>
          <w:szCs w:val="28"/>
        </w:rPr>
        <w:t xml:space="preserve">The system is organized into </w:t>
      </w:r>
      <w:r w:rsidRPr="00492409">
        <w:rPr>
          <w:rStyle w:val="Strong"/>
          <w:sz w:val="28"/>
          <w:szCs w:val="28"/>
        </w:rPr>
        <w:t>client-side (frontend)</w:t>
      </w:r>
      <w:r w:rsidRPr="00492409">
        <w:rPr>
          <w:sz w:val="28"/>
          <w:szCs w:val="28"/>
        </w:rPr>
        <w:t xml:space="preserve"> and </w:t>
      </w:r>
      <w:r w:rsidRPr="00492409">
        <w:rPr>
          <w:rStyle w:val="Strong"/>
          <w:sz w:val="28"/>
          <w:szCs w:val="28"/>
        </w:rPr>
        <w:t>server-side (backend)</w:t>
      </w:r>
      <w:r w:rsidRPr="00492409">
        <w:rPr>
          <w:sz w:val="28"/>
          <w:szCs w:val="28"/>
        </w:rPr>
        <w:t xml:space="preserve"> components, connected via secure </w:t>
      </w:r>
      <w:proofErr w:type="spellStart"/>
      <w:r w:rsidRPr="00492409">
        <w:rPr>
          <w:rStyle w:val="Strong"/>
          <w:sz w:val="28"/>
          <w:szCs w:val="28"/>
        </w:rPr>
        <w:t>RESTful</w:t>
      </w:r>
      <w:proofErr w:type="spellEnd"/>
      <w:r w:rsidRPr="00492409">
        <w:rPr>
          <w:rStyle w:val="Strong"/>
          <w:sz w:val="28"/>
          <w:szCs w:val="28"/>
        </w:rPr>
        <w:t xml:space="preserve"> APIs</w:t>
      </w:r>
      <w:r w:rsidRPr="00492409">
        <w:rPr>
          <w:sz w:val="28"/>
          <w:szCs w:val="28"/>
        </w:rPr>
        <w:t>.</w:t>
      </w:r>
    </w:p>
    <w:p w:rsidR="006D671F" w:rsidRPr="00492409" w:rsidRDefault="006D671F" w:rsidP="006D671F">
      <w:pPr>
        <w:pStyle w:val="NormalWeb"/>
        <w:numPr>
          <w:ilvl w:val="0"/>
          <w:numId w:val="14"/>
        </w:numPr>
        <w:rPr>
          <w:sz w:val="28"/>
          <w:szCs w:val="28"/>
        </w:rPr>
      </w:pPr>
      <w:r w:rsidRPr="00492409">
        <w:rPr>
          <w:rStyle w:val="Strong"/>
          <w:sz w:val="28"/>
          <w:szCs w:val="28"/>
        </w:rPr>
        <w:t>React Router DOM</w:t>
      </w:r>
      <w:r w:rsidRPr="00492409">
        <w:rPr>
          <w:sz w:val="28"/>
          <w:szCs w:val="28"/>
        </w:rPr>
        <w:t xml:space="preserve"> is used to manage client-side routing while ensuring only authenticated users can access restricted pages.</w:t>
      </w:r>
    </w:p>
    <w:p w:rsidR="006D671F" w:rsidRPr="00492409" w:rsidRDefault="006D671F" w:rsidP="006D671F">
      <w:pPr>
        <w:pStyle w:val="NormalWeb"/>
        <w:numPr>
          <w:ilvl w:val="0"/>
          <w:numId w:val="14"/>
        </w:numPr>
        <w:rPr>
          <w:sz w:val="28"/>
          <w:szCs w:val="28"/>
        </w:rPr>
      </w:pPr>
      <w:r w:rsidRPr="00492409">
        <w:rPr>
          <w:sz w:val="28"/>
          <w:szCs w:val="28"/>
        </w:rPr>
        <w:t xml:space="preserve">On the server side, </w:t>
      </w:r>
      <w:r w:rsidRPr="00492409">
        <w:rPr>
          <w:rStyle w:val="Strong"/>
          <w:sz w:val="28"/>
          <w:szCs w:val="28"/>
        </w:rPr>
        <w:t>Express.js</w:t>
      </w:r>
      <w:r w:rsidRPr="00492409">
        <w:rPr>
          <w:sz w:val="28"/>
          <w:szCs w:val="28"/>
        </w:rPr>
        <w:t xml:space="preserve"> handles API routing and middleware pipelines, enforcing security policies like JWT authentication and role verification.</w:t>
      </w:r>
    </w:p>
    <w:p w:rsidR="006D671F" w:rsidRDefault="006D671F" w:rsidP="006D671F"/>
    <w:p w:rsidR="006D671F" w:rsidRPr="00492409" w:rsidRDefault="006D671F" w:rsidP="00492409">
      <w:pPr>
        <w:rPr>
          <w:b/>
          <w:bCs/>
          <w:sz w:val="32"/>
          <w:szCs w:val="32"/>
        </w:rPr>
      </w:pPr>
      <w:r w:rsidRPr="00492409">
        <w:rPr>
          <w:b/>
          <w:bCs/>
          <w:sz w:val="32"/>
          <w:szCs w:val="32"/>
        </w:rPr>
        <w:t>Core Components and Technologies Used:</w:t>
      </w:r>
    </w:p>
    <w:p w:rsidR="006D671F" w:rsidRPr="00492409" w:rsidRDefault="006D671F" w:rsidP="006D671F">
      <w:pPr>
        <w:pStyle w:val="NormalWeb"/>
        <w:numPr>
          <w:ilvl w:val="0"/>
          <w:numId w:val="15"/>
        </w:numPr>
        <w:rPr>
          <w:sz w:val="32"/>
          <w:szCs w:val="32"/>
        </w:rPr>
      </w:pPr>
      <w:r w:rsidRPr="00492409">
        <w:rPr>
          <w:rStyle w:val="Strong"/>
          <w:sz w:val="32"/>
          <w:szCs w:val="32"/>
        </w:rPr>
        <w:t>Frontend</w:t>
      </w:r>
      <w:r w:rsidRPr="00492409">
        <w:rPr>
          <w:sz w:val="32"/>
          <w:szCs w:val="32"/>
        </w:rPr>
        <w:t>:</w:t>
      </w:r>
    </w:p>
    <w:p w:rsidR="006D671F" w:rsidRPr="00492409" w:rsidRDefault="006D671F" w:rsidP="006D671F">
      <w:pPr>
        <w:pStyle w:val="NormalWeb"/>
        <w:numPr>
          <w:ilvl w:val="1"/>
          <w:numId w:val="15"/>
        </w:numPr>
        <w:rPr>
          <w:sz w:val="28"/>
          <w:szCs w:val="28"/>
        </w:rPr>
      </w:pPr>
      <w:r w:rsidRPr="00492409">
        <w:rPr>
          <w:sz w:val="28"/>
          <w:szCs w:val="28"/>
        </w:rPr>
        <w:t xml:space="preserve">Built with </w:t>
      </w:r>
      <w:r w:rsidRPr="00492409">
        <w:rPr>
          <w:rStyle w:val="Strong"/>
          <w:sz w:val="28"/>
          <w:szCs w:val="28"/>
        </w:rPr>
        <w:t>React.js</w:t>
      </w:r>
      <w:r w:rsidRPr="00492409">
        <w:rPr>
          <w:sz w:val="28"/>
          <w:szCs w:val="28"/>
        </w:rPr>
        <w:t xml:space="preserve"> for component-based UI development.</w:t>
      </w:r>
    </w:p>
    <w:p w:rsidR="006D671F" w:rsidRPr="00492409" w:rsidRDefault="006D671F" w:rsidP="006D671F">
      <w:pPr>
        <w:pStyle w:val="NormalWeb"/>
        <w:numPr>
          <w:ilvl w:val="1"/>
          <w:numId w:val="15"/>
        </w:numPr>
        <w:rPr>
          <w:sz w:val="28"/>
          <w:szCs w:val="28"/>
        </w:rPr>
      </w:pPr>
      <w:proofErr w:type="spellStart"/>
      <w:r w:rsidRPr="00492409">
        <w:rPr>
          <w:rStyle w:val="Strong"/>
          <w:sz w:val="28"/>
          <w:szCs w:val="28"/>
        </w:rPr>
        <w:t>Redux</w:t>
      </w:r>
      <w:proofErr w:type="spellEnd"/>
      <w:r w:rsidRPr="00492409">
        <w:rPr>
          <w:sz w:val="28"/>
          <w:szCs w:val="28"/>
        </w:rPr>
        <w:t xml:space="preserve"> is used for global state management (authentication, role handling).</w:t>
      </w:r>
    </w:p>
    <w:p w:rsidR="006D671F" w:rsidRPr="00492409" w:rsidRDefault="006D671F" w:rsidP="006D671F">
      <w:pPr>
        <w:pStyle w:val="NormalWeb"/>
        <w:numPr>
          <w:ilvl w:val="1"/>
          <w:numId w:val="15"/>
        </w:numPr>
        <w:rPr>
          <w:sz w:val="28"/>
          <w:szCs w:val="28"/>
        </w:rPr>
      </w:pPr>
      <w:r w:rsidRPr="00492409">
        <w:rPr>
          <w:rStyle w:val="Strong"/>
          <w:sz w:val="28"/>
          <w:szCs w:val="28"/>
        </w:rPr>
        <w:t>Tailwind CSS</w:t>
      </w:r>
      <w:r w:rsidRPr="00492409">
        <w:rPr>
          <w:sz w:val="28"/>
          <w:szCs w:val="28"/>
        </w:rPr>
        <w:t xml:space="preserve"> provides responsive and modern UI styling.</w:t>
      </w:r>
    </w:p>
    <w:p w:rsidR="006D671F" w:rsidRPr="00492409" w:rsidRDefault="006D671F" w:rsidP="006D671F">
      <w:pPr>
        <w:pStyle w:val="NormalWeb"/>
        <w:numPr>
          <w:ilvl w:val="1"/>
          <w:numId w:val="15"/>
        </w:numPr>
        <w:rPr>
          <w:sz w:val="28"/>
          <w:szCs w:val="28"/>
        </w:rPr>
      </w:pPr>
      <w:r w:rsidRPr="00492409">
        <w:rPr>
          <w:sz w:val="28"/>
          <w:szCs w:val="28"/>
        </w:rPr>
        <w:t xml:space="preserve">Features </w:t>
      </w:r>
      <w:r w:rsidRPr="00492409">
        <w:rPr>
          <w:rStyle w:val="Strong"/>
          <w:sz w:val="28"/>
          <w:szCs w:val="28"/>
        </w:rPr>
        <w:t>Protected Routes</w:t>
      </w:r>
      <w:r w:rsidRPr="00492409">
        <w:rPr>
          <w:sz w:val="28"/>
          <w:szCs w:val="28"/>
        </w:rPr>
        <w:t xml:space="preserve"> to prevent unauthorized users from accessing sensitive views like </w:t>
      </w:r>
      <w:r w:rsidRPr="00492409">
        <w:rPr>
          <w:rStyle w:val="HTMLCode"/>
          <w:sz w:val="22"/>
          <w:szCs w:val="22"/>
        </w:rPr>
        <w:t>/dashboard</w:t>
      </w:r>
      <w:r w:rsidRPr="00492409">
        <w:rPr>
          <w:sz w:val="28"/>
          <w:szCs w:val="28"/>
        </w:rPr>
        <w:t xml:space="preserve"> or </w:t>
      </w:r>
      <w:r w:rsidRPr="00492409">
        <w:rPr>
          <w:rStyle w:val="HTMLCode"/>
          <w:sz w:val="22"/>
          <w:szCs w:val="22"/>
        </w:rPr>
        <w:t>/register</w:t>
      </w:r>
      <w:r w:rsidRPr="00492409">
        <w:rPr>
          <w:sz w:val="28"/>
          <w:szCs w:val="28"/>
        </w:rPr>
        <w:t>.</w:t>
      </w:r>
    </w:p>
    <w:p w:rsidR="006D671F" w:rsidRPr="00492409" w:rsidRDefault="006D671F" w:rsidP="006D671F">
      <w:pPr>
        <w:pStyle w:val="NormalWeb"/>
        <w:numPr>
          <w:ilvl w:val="0"/>
          <w:numId w:val="15"/>
        </w:numPr>
        <w:rPr>
          <w:sz w:val="32"/>
          <w:szCs w:val="32"/>
        </w:rPr>
      </w:pPr>
      <w:r w:rsidRPr="00492409">
        <w:rPr>
          <w:rStyle w:val="Strong"/>
          <w:sz w:val="32"/>
          <w:szCs w:val="32"/>
        </w:rPr>
        <w:lastRenderedPageBreak/>
        <w:t>Backend</w:t>
      </w:r>
      <w:r w:rsidRPr="00492409">
        <w:rPr>
          <w:sz w:val="32"/>
          <w:szCs w:val="32"/>
        </w:rPr>
        <w:t>:</w:t>
      </w:r>
    </w:p>
    <w:p w:rsidR="006D671F" w:rsidRPr="00492409" w:rsidRDefault="006D671F" w:rsidP="006D671F">
      <w:pPr>
        <w:pStyle w:val="NormalWeb"/>
        <w:numPr>
          <w:ilvl w:val="1"/>
          <w:numId w:val="15"/>
        </w:numPr>
        <w:rPr>
          <w:sz w:val="28"/>
          <w:szCs w:val="28"/>
        </w:rPr>
      </w:pPr>
      <w:r w:rsidRPr="00492409">
        <w:rPr>
          <w:sz w:val="28"/>
          <w:szCs w:val="28"/>
        </w:rPr>
        <w:t xml:space="preserve">Developed using </w:t>
      </w:r>
      <w:r w:rsidRPr="00492409">
        <w:rPr>
          <w:rStyle w:val="Strong"/>
          <w:sz w:val="28"/>
          <w:szCs w:val="28"/>
        </w:rPr>
        <w:t>Node.js</w:t>
      </w:r>
      <w:r w:rsidRPr="00492409">
        <w:rPr>
          <w:sz w:val="28"/>
          <w:szCs w:val="28"/>
        </w:rPr>
        <w:t xml:space="preserve"> and </w:t>
      </w:r>
      <w:r w:rsidRPr="00492409">
        <w:rPr>
          <w:rStyle w:val="Strong"/>
          <w:sz w:val="28"/>
          <w:szCs w:val="28"/>
        </w:rPr>
        <w:t>Express.js</w:t>
      </w:r>
      <w:r w:rsidRPr="00492409">
        <w:rPr>
          <w:sz w:val="28"/>
          <w:szCs w:val="28"/>
        </w:rPr>
        <w:t>.</w:t>
      </w:r>
    </w:p>
    <w:p w:rsidR="006D671F" w:rsidRPr="00492409" w:rsidRDefault="006D671F" w:rsidP="006D671F">
      <w:pPr>
        <w:pStyle w:val="NormalWeb"/>
        <w:numPr>
          <w:ilvl w:val="1"/>
          <w:numId w:val="15"/>
        </w:numPr>
        <w:rPr>
          <w:sz w:val="28"/>
          <w:szCs w:val="28"/>
        </w:rPr>
      </w:pPr>
      <w:r w:rsidRPr="00492409">
        <w:rPr>
          <w:sz w:val="28"/>
          <w:szCs w:val="28"/>
        </w:rPr>
        <w:t>Implements a modular route-controller-model structure for clean organization.</w:t>
      </w:r>
    </w:p>
    <w:p w:rsidR="006D671F" w:rsidRPr="00492409" w:rsidRDefault="006D671F" w:rsidP="006D671F">
      <w:pPr>
        <w:pStyle w:val="NormalWeb"/>
        <w:numPr>
          <w:ilvl w:val="1"/>
          <w:numId w:val="15"/>
        </w:numPr>
        <w:rPr>
          <w:sz w:val="28"/>
          <w:szCs w:val="28"/>
        </w:rPr>
      </w:pPr>
      <w:r w:rsidRPr="00492409">
        <w:rPr>
          <w:sz w:val="28"/>
          <w:szCs w:val="28"/>
        </w:rPr>
        <w:t xml:space="preserve">Includes </w:t>
      </w:r>
      <w:r w:rsidRPr="00492409">
        <w:rPr>
          <w:rStyle w:val="Strong"/>
          <w:sz w:val="28"/>
          <w:szCs w:val="28"/>
        </w:rPr>
        <w:t>role-based access control</w:t>
      </w:r>
      <w:r w:rsidRPr="00492409">
        <w:rPr>
          <w:sz w:val="28"/>
          <w:szCs w:val="28"/>
        </w:rPr>
        <w:t xml:space="preserve"> using middleware (</w:t>
      </w:r>
      <w:r w:rsidRPr="00492409">
        <w:rPr>
          <w:rStyle w:val="HTMLCode"/>
          <w:sz w:val="22"/>
          <w:szCs w:val="22"/>
        </w:rPr>
        <w:t>protect</w:t>
      </w:r>
      <w:r w:rsidRPr="00492409">
        <w:rPr>
          <w:sz w:val="28"/>
          <w:szCs w:val="28"/>
        </w:rPr>
        <w:t xml:space="preserve">, </w:t>
      </w:r>
      <w:proofErr w:type="spellStart"/>
      <w:r w:rsidRPr="00492409">
        <w:rPr>
          <w:rStyle w:val="HTMLCode"/>
          <w:sz w:val="22"/>
          <w:szCs w:val="22"/>
        </w:rPr>
        <w:t>adminOnly</w:t>
      </w:r>
      <w:proofErr w:type="spellEnd"/>
      <w:r w:rsidRPr="00492409">
        <w:rPr>
          <w:sz w:val="28"/>
          <w:szCs w:val="28"/>
        </w:rPr>
        <w:t xml:space="preserve">, </w:t>
      </w:r>
      <w:proofErr w:type="spellStart"/>
      <w:r w:rsidRPr="00492409">
        <w:rPr>
          <w:rStyle w:val="HTMLCode"/>
          <w:sz w:val="22"/>
          <w:szCs w:val="22"/>
        </w:rPr>
        <w:t>leadOnly</w:t>
      </w:r>
      <w:proofErr w:type="spellEnd"/>
      <w:r w:rsidRPr="00492409">
        <w:rPr>
          <w:sz w:val="28"/>
          <w:szCs w:val="28"/>
        </w:rPr>
        <w:t>).</w:t>
      </w:r>
    </w:p>
    <w:p w:rsidR="006D671F" w:rsidRPr="00492409" w:rsidRDefault="006D671F" w:rsidP="006D671F">
      <w:pPr>
        <w:pStyle w:val="NormalWeb"/>
        <w:numPr>
          <w:ilvl w:val="0"/>
          <w:numId w:val="15"/>
        </w:numPr>
        <w:rPr>
          <w:sz w:val="32"/>
          <w:szCs w:val="32"/>
        </w:rPr>
      </w:pPr>
      <w:r w:rsidRPr="00492409">
        <w:rPr>
          <w:rStyle w:val="Strong"/>
          <w:sz w:val="32"/>
          <w:szCs w:val="32"/>
        </w:rPr>
        <w:t>Database</w:t>
      </w:r>
      <w:r w:rsidRPr="00492409">
        <w:rPr>
          <w:sz w:val="32"/>
          <w:szCs w:val="32"/>
        </w:rPr>
        <w:t>:</w:t>
      </w:r>
    </w:p>
    <w:p w:rsidR="006D671F" w:rsidRPr="00492409" w:rsidRDefault="006D671F" w:rsidP="006D671F">
      <w:pPr>
        <w:pStyle w:val="NormalWeb"/>
        <w:numPr>
          <w:ilvl w:val="1"/>
          <w:numId w:val="15"/>
        </w:numPr>
        <w:rPr>
          <w:sz w:val="28"/>
          <w:szCs w:val="28"/>
        </w:rPr>
      </w:pPr>
      <w:r w:rsidRPr="00492409">
        <w:rPr>
          <w:sz w:val="28"/>
          <w:szCs w:val="28"/>
        </w:rPr>
        <w:t xml:space="preserve">Utilizes </w:t>
      </w:r>
      <w:proofErr w:type="spellStart"/>
      <w:r w:rsidRPr="00492409">
        <w:rPr>
          <w:rStyle w:val="Strong"/>
          <w:sz w:val="28"/>
          <w:szCs w:val="28"/>
        </w:rPr>
        <w:t>MongoDB</w:t>
      </w:r>
      <w:proofErr w:type="spellEnd"/>
      <w:r w:rsidRPr="00492409">
        <w:rPr>
          <w:sz w:val="28"/>
          <w:szCs w:val="28"/>
        </w:rPr>
        <w:t xml:space="preserve">, a </w:t>
      </w:r>
      <w:proofErr w:type="spellStart"/>
      <w:r w:rsidRPr="00492409">
        <w:rPr>
          <w:sz w:val="28"/>
          <w:szCs w:val="28"/>
        </w:rPr>
        <w:t>NoSQL</w:t>
      </w:r>
      <w:proofErr w:type="spellEnd"/>
      <w:r w:rsidRPr="00492409">
        <w:rPr>
          <w:sz w:val="28"/>
          <w:szCs w:val="28"/>
        </w:rPr>
        <w:t xml:space="preserve"> database, to store users, projects, and documents.</w:t>
      </w:r>
    </w:p>
    <w:p w:rsidR="006D671F" w:rsidRPr="00492409" w:rsidRDefault="006D671F" w:rsidP="006D671F">
      <w:pPr>
        <w:pStyle w:val="NormalWeb"/>
        <w:numPr>
          <w:ilvl w:val="1"/>
          <w:numId w:val="15"/>
        </w:numPr>
        <w:rPr>
          <w:sz w:val="28"/>
          <w:szCs w:val="28"/>
        </w:rPr>
      </w:pPr>
      <w:r w:rsidRPr="00492409">
        <w:rPr>
          <w:rStyle w:val="Strong"/>
          <w:sz w:val="28"/>
          <w:szCs w:val="28"/>
        </w:rPr>
        <w:t>Mongoose</w:t>
      </w:r>
      <w:r w:rsidRPr="00492409">
        <w:rPr>
          <w:sz w:val="28"/>
          <w:szCs w:val="28"/>
        </w:rPr>
        <w:t xml:space="preserve"> ODM is used to define schemas and handle relationships (e.g., developers assigned to a project).</w:t>
      </w:r>
    </w:p>
    <w:p w:rsidR="006D671F" w:rsidRPr="00492409" w:rsidRDefault="006D671F" w:rsidP="006D671F">
      <w:pPr>
        <w:pStyle w:val="NormalWeb"/>
        <w:numPr>
          <w:ilvl w:val="0"/>
          <w:numId w:val="15"/>
        </w:numPr>
        <w:rPr>
          <w:sz w:val="32"/>
          <w:szCs w:val="32"/>
        </w:rPr>
      </w:pPr>
      <w:r w:rsidRPr="00492409">
        <w:rPr>
          <w:rStyle w:val="Strong"/>
          <w:sz w:val="32"/>
          <w:szCs w:val="32"/>
        </w:rPr>
        <w:t>Authentication &amp; Authorization</w:t>
      </w:r>
      <w:r w:rsidRPr="00492409">
        <w:rPr>
          <w:sz w:val="32"/>
          <w:szCs w:val="32"/>
        </w:rPr>
        <w:t>:</w:t>
      </w:r>
    </w:p>
    <w:p w:rsidR="006D671F" w:rsidRPr="00492409" w:rsidRDefault="006D671F" w:rsidP="006D671F">
      <w:pPr>
        <w:pStyle w:val="NormalWeb"/>
        <w:numPr>
          <w:ilvl w:val="1"/>
          <w:numId w:val="15"/>
        </w:numPr>
        <w:rPr>
          <w:sz w:val="28"/>
          <w:szCs w:val="28"/>
        </w:rPr>
      </w:pPr>
      <w:r w:rsidRPr="00492409">
        <w:rPr>
          <w:sz w:val="28"/>
          <w:szCs w:val="28"/>
        </w:rPr>
        <w:t>JWT (JSON Web Token) is used for secure user sessions.</w:t>
      </w:r>
    </w:p>
    <w:p w:rsidR="006D671F" w:rsidRPr="00492409" w:rsidRDefault="006D671F" w:rsidP="006D671F">
      <w:pPr>
        <w:pStyle w:val="NormalWeb"/>
        <w:numPr>
          <w:ilvl w:val="1"/>
          <w:numId w:val="15"/>
        </w:numPr>
        <w:rPr>
          <w:sz w:val="28"/>
          <w:szCs w:val="28"/>
        </w:rPr>
      </w:pPr>
      <w:r w:rsidRPr="00492409">
        <w:rPr>
          <w:sz w:val="28"/>
          <w:szCs w:val="28"/>
        </w:rPr>
        <w:t xml:space="preserve">Tokens are stored in </w:t>
      </w:r>
      <w:proofErr w:type="spellStart"/>
      <w:r w:rsidRPr="00492409">
        <w:rPr>
          <w:sz w:val="28"/>
          <w:szCs w:val="28"/>
        </w:rPr>
        <w:t>Redux</w:t>
      </w:r>
      <w:proofErr w:type="spellEnd"/>
      <w:r w:rsidRPr="00492409">
        <w:rPr>
          <w:sz w:val="28"/>
          <w:szCs w:val="28"/>
        </w:rPr>
        <w:t xml:space="preserve"> and passed in the </w:t>
      </w:r>
      <w:r w:rsidRPr="00492409">
        <w:rPr>
          <w:rStyle w:val="HTMLCode"/>
          <w:sz w:val="22"/>
          <w:szCs w:val="22"/>
        </w:rPr>
        <w:t>Authorization</w:t>
      </w:r>
      <w:r w:rsidRPr="00492409">
        <w:rPr>
          <w:sz w:val="28"/>
          <w:szCs w:val="28"/>
        </w:rPr>
        <w:t xml:space="preserve"> header for each request.</w:t>
      </w:r>
    </w:p>
    <w:p w:rsidR="006D671F" w:rsidRPr="00492409" w:rsidRDefault="006D671F" w:rsidP="006D671F">
      <w:pPr>
        <w:pStyle w:val="NormalWeb"/>
        <w:numPr>
          <w:ilvl w:val="1"/>
          <w:numId w:val="15"/>
        </w:numPr>
        <w:rPr>
          <w:sz w:val="28"/>
          <w:szCs w:val="28"/>
        </w:rPr>
      </w:pPr>
      <w:r w:rsidRPr="00492409">
        <w:rPr>
          <w:sz w:val="28"/>
          <w:szCs w:val="28"/>
        </w:rPr>
        <w:t xml:space="preserve">Server-side middleware validates the token and attaches the user to </w:t>
      </w:r>
      <w:proofErr w:type="spellStart"/>
      <w:r w:rsidRPr="00492409">
        <w:rPr>
          <w:rStyle w:val="HTMLCode"/>
          <w:sz w:val="22"/>
          <w:szCs w:val="22"/>
        </w:rPr>
        <w:t>req.user</w:t>
      </w:r>
      <w:proofErr w:type="spellEnd"/>
      <w:r w:rsidRPr="00492409">
        <w:rPr>
          <w:sz w:val="28"/>
          <w:szCs w:val="28"/>
        </w:rPr>
        <w:t>.</w:t>
      </w:r>
    </w:p>
    <w:p w:rsidR="006D671F" w:rsidRPr="00492409" w:rsidRDefault="006D671F" w:rsidP="006D671F">
      <w:pPr>
        <w:pStyle w:val="NormalWeb"/>
        <w:numPr>
          <w:ilvl w:val="0"/>
          <w:numId w:val="15"/>
        </w:numPr>
        <w:rPr>
          <w:sz w:val="32"/>
          <w:szCs w:val="32"/>
        </w:rPr>
      </w:pPr>
      <w:r w:rsidRPr="00492409">
        <w:rPr>
          <w:rStyle w:val="Strong"/>
          <w:sz w:val="32"/>
          <w:szCs w:val="32"/>
        </w:rPr>
        <w:t>File Handling</w:t>
      </w:r>
      <w:r w:rsidRPr="00492409">
        <w:rPr>
          <w:sz w:val="32"/>
          <w:szCs w:val="32"/>
        </w:rPr>
        <w:t>:</w:t>
      </w:r>
    </w:p>
    <w:p w:rsidR="006D671F" w:rsidRPr="00492409" w:rsidRDefault="006D671F" w:rsidP="006D671F">
      <w:pPr>
        <w:pStyle w:val="NormalWeb"/>
        <w:numPr>
          <w:ilvl w:val="1"/>
          <w:numId w:val="15"/>
        </w:numPr>
        <w:rPr>
          <w:sz w:val="28"/>
          <w:szCs w:val="28"/>
        </w:rPr>
      </w:pPr>
      <w:proofErr w:type="spellStart"/>
      <w:r w:rsidRPr="00492409">
        <w:rPr>
          <w:rStyle w:val="Strong"/>
          <w:sz w:val="28"/>
          <w:szCs w:val="28"/>
        </w:rPr>
        <w:t>Multer</w:t>
      </w:r>
      <w:proofErr w:type="spellEnd"/>
      <w:r w:rsidRPr="00492409">
        <w:rPr>
          <w:sz w:val="28"/>
          <w:szCs w:val="28"/>
        </w:rPr>
        <w:t xml:space="preserve"> middleware is used to handle document uploads securely.</w:t>
      </w:r>
    </w:p>
    <w:p w:rsidR="006D671F" w:rsidRPr="00492409" w:rsidRDefault="006D671F" w:rsidP="006D671F">
      <w:pPr>
        <w:pStyle w:val="NormalWeb"/>
        <w:numPr>
          <w:ilvl w:val="1"/>
          <w:numId w:val="15"/>
        </w:numPr>
        <w:rPr>
          <w:sz w:val="28"/>
          <w:szCs w:val="28"/>
        </w:rPr>
      </w:pPr>
      <w:r w:rsidRPr="00492409">
        <w:rPr>
          <w:sz w:val="28"/>
          <w:szCs w:val="28"/>
        </w:rPr>
        <w:t xml:space="preserve">Uploaded files are stored in </w:t>
      </w:r>
      <w:proofErr w:type="gramStart"/>
      <w:r w:rsidRPr="00492409">
        <w:rPr>
          <w:sz w:val="28"/>
          <w:szCs w:val="28"/>
        </w:rPr>
        <w:t xml:space="preserve">the </w:t>
      </w:r>
      <w:r w:rsidRPr="00492409">
        <w:rPr>
          <w:rStyle w:val="HTMLCode"/>
          <w:sz w:val="22"/>
          <w:szCs w:val="22"/>
        </w:rPr>
        <w:t>uploads</w:t>
      </w:r>
      <w:proofErr w:type="gramEnd"/>
      <w:r w:rsidRPr="00492409">
        <w:rPr>
          <w:rStyle w:val="HTMLCode"/>
          <w:sz w:val="22"/>
          <w:szCs w:val="22"/>
        </w:rPr>
        <w:t>/</w:t>
      </w:r>
      <w:r w:rsidRPr="00492409">
        <w:rPr>
          <w:sz w:val="28"/>
          <w:szCs w:val="28"/>
        </w:rPr>
        <w:t xml:space="preserve"> directory and linked to the corresponding project in the database.</w:t>
      </w:r>
    </w:p>
    <w:p w:rsidR="006D671F" w:rsidRDefault="00B47EB6" w:rsidP="006D671F">
      <w:r>
        <w:pict>
          <v:rect id="_x0000_i1028" style="width:0;height:1.5pt" o:hralign="center" o:hrstd="t" o:hr="t" fillcolor="#a0a0a0" stroked="f"/>
        </w:pict>
      </w:r>
    </w:p>
    <w:p w:rsidR="006D671F" w:rsidRPr="00492409" w:rsidRDefault="006D671F" w:rsidP="00492409">
      <w:pPr>
        <w:rPr>
          <w:b/>
          <w:bCs/>
        </w:rPr>
      </w:pPr>
      <w:r>
        <w:t xml:space="preserve"> </w:t>
      </w:r>
      <w:r w:rsidRPr="00492409">
        <w:rPr>
          <w:b/>
          <w:bCs/>
          <w:sz w:val="32"/>
          <w:szCs w:val="32"/>
        </w:rPr>
        <w:t>Interaction Flow:</w:t>
      </w:r>
    </w:p>
    <w:p w:rsidR="006D671F" w:rsidRPr="00492409" w:rsidRDefault="006D671F" w:rsidP="006D671F">
      <w:pPr>
        <w:pStyle w:val="NormalWeb"/>
        <w:numPr>
          <w:ilvl w:val="0"/>
          <w:numId w:val="16"/>
        </w:numPr>
        <w:rPr>
          <w:sz w:val="28"/>
          <w:szCs w:val="28"/>
        </w:rPr>
      </w:pPr>
      <w:r w:rsidRPr="00492409">
        <w:rPr>
          <w:sz w:val="28"/>
          <w:szCs w:val="28"/>
        </w:rPr>
        <w:t xml:space="preserve">User logs in → JWT issued → Token stored in </w:t>
      </w:r>
      <w:proofErr w:type="spellStart"/>
      <w:r w:rsidRPr="00492409">
        <w:rPr>
          <w:sz w:val="28"/>
          <w:szCs w:val="28"/>
        </w:rPr>
        <w:t>Redux</w:t>
      </w:r>
      <w:proofErr w:type="spellEnd"/>
    </w:p>
    <w:p w:rsidR="006D671F" w:rsidRPr="00492409" w:rsidRDefault="006D671F" w:rsidP="006D671F">
      <w:pPr>
        <w:pStyle w:val="NormalWeb"/>
        <w:numPr>
          <w:ilvl w:val="0"/>
          <w:numId w:val="16"/>
        </w:numPr>
        <w:rPr>
          <w:sz w:val="28"/>
          <w:szCs w:val="28"/>
        </w:rPr>
      </w:pPr>
      <w:r w:rsidRPr="00492409">
        <w:rPr>
          <w:sz w:val="28"/>
          <w:szCs w:val="28"/>
        </w:rPr>
        <w:t>Frontend sends requests with token in headers → Backend verifies via middleware</w:t>
      </w:r>
    </w:p>
    <w:p w:rsidR="006D671F" w:rsidRPr="00492409" w:rsidRDefault="006D671F" w:rsidP="006D671F">
      <w:pPr>
        <w:pStyle w:val="NormalWeb"/>
        <w:numPr>
          <w:ilvl w:val="0"/>
          <w:numId w:val="16"/>
        </w:numPr>
        <w:rPr>
          <w:sz w:val="28"/>
          <w:szCs w:val="28"/>
        </w:rPr>
      </w:pPr>
      <w:r w:rsidRPr="00492409">
        <w:rPr>
          <w:sz w:val="28"/>
          <w:szCs w:val="28"/>
        </w:rPr>
        <w:t>Authorized APIs respond with project/user data based on role</w:t>
      </w:r>
    </w:p>
    <w:p w:rsidR="006D671F" w:rsidRPr="00492409" w:rsidRDefault="006D671F" w:rsidP="006D671F">
      <w:pPr>
        <w:pStyle w:val="NormalWeb"/>
        <w:numPr>
          <w:ilvl w:val="0"/>
          <w:numId w:val="16"/>
        </w:numPr>
        <w:rPr>
          <w:sz w:val="28"/>
          <w:szCs w:val="28"/>
        </w:rPr>
      </w:pPr>
      <w:r w:rsidRPr="00492409">
        <w:rPr>
          <w:sz w:val="28"/>
          <w:szCs w:val="28"/>
        </w:rPr>
        <w:t>UI updates accordingly with access to view/edit/upload only if role matches</w:t>
      </w:r>
    </w:p>
    <w:p w:rsidR="006D671F" w:rsidRPr="006D671F" w:rsidRDefault="006D671F" w:rsidP="006D671F">
      <w:pPr>
        <w:pStyle w:val="NormalWeb"/>
        <w:rPr>
          <w:sz w:val="28"/>
          <w:szCs w:val="28"/>
        </w:rPr>
      </w:pPr>
    </w:p>
    <w:p w:rsidR="006D671F" w:rsidRPr="006D671F" w:rsidRDefault="006D671F" w:rsidP="006D671F">
      <w:pPr>
        <w:pStyle w:val="NormalWeb"/>
        <w:rPr>
          <w:sz w:val="28"/>
          <w:szCs w:val="28"/>
        </w:rPr>
      </w:pPr>
    </w:p>
    <w:p w:rsidR="00524612" w:rsidRDefault="00524612"/>
    <w:sectPr w:rsidR="005246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82A5B8F"/>
    <w:multiLevelType w:val="multilevel"/>
    <w:tmpl w:val="FC3E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9F415C"/>
    <w:multiLevelType w:val="multilevel"/>
    <w:tmpl w:val="59684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1C0304"/>
    <w:multiLevelType w:val="multilevel"/>
    <w:tmpl w:val="A3E87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78120A"/>
    <w:multiLevelType w:val="multilevel"/>
    <w:tmpl w:val="FC3E8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054190"/>
    <w:multiLevelType w:val="hybridMultilevel"/>
    <w:tmpl w:val="8E12D5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5E5400C4"/>
    <w:multiLevelType w:val="multilevel"/>
    <w:tmpl w:val="FC3E8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89554F"/>
    <w:multiLevelType w:val="multilevel"/>
    <w:tmpl w:val="FC3E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2C23B7"/>
    <w:multiLevelType w:val="multilevel"/>
    <w:tmpl w:val="FC3E8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5"/>
  </w:num>
  <w:num w:numId="11">
    <w:abstractNumId w:val="10"/>
  </w:num>
  <w:num w:numId="12">
    <w:abstractNumId w:val="14"/>
  </w:num>
  <w:num w:numId="13">
    <w:abstractNumId w:val="16"/>
  </w:num>
  <w:num w:numId="14">
    <w:abstractNumId w:val="9"/>
  </w:num>
  <w:num w:numId="15">
    <w:abstractNumId w:val="12"/>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73FB9"/>
    <w:rsid w:val="0029639D"/>
    <w:rsid w:val="00326F90"/>
    <w:rsid w:val="00492409"/>
    <w:rsid w:val="00524612"/>
    <w:rsid w:val="006D671F"/>
    <w:rsid w:val="00AA1D8D"/>
    <w:rsid w:val="00B47730"/>
    <w:rsid w:val="00B47EB6"/>
    <w:rsid w:val="00CB0664"/>
    <w:rsid w:val="00D075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D671F"/>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6D671F"/>
    <w:rPr>
      <w:rFonts w:ascii="Courier New" w:eastAsia="Times New Roman" w:hAnsi="Courier New" w:cs="Courier New"/>
      <w:sz w:val="20"/>
      <w:szCs w:val="20"/>
    </w:rPr>
  </w:style>
  <w:style w:type="character" w:styleId="Hyperlink">
    <w:name w:val="Hyperlink"/>
    <w:basedOn w:val="DefaultParagraphFont"/>
    <w:uiPriority w:val="99"/>
    <w:unhideWhenUsed/>
    <w:rsid w:val="00173FB9"/>
    <w:rPr>
      <w:color w:val="0000FF" w:themeColor="hyperlink"/>
      <w:u w:val="single"/>
    </w:rPr>
  </w:style>
  <w:style w:type="character" w:styleId="FollowedHyperlink">
    <w:name w:val="FollowedHyperlink"/>
    <w:basedOn w:val="DefaultParagraphFont"/>
    <w:uiPriority w:val="99"/>
    <w:semiHidden/>
    <w:unhideWhenUsed/>
    <w:rsid w:val="00173FB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D671F"/>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6D671F"/>
    <w:rPr>
      <w:rFonts w:ascii="Courier New" w:eastAsia="Times New Roman" w:hAnsi="Courier New" w:cs="Courier New"/>
      <w:sz w:val="20"/>
      <w:szCs w:val="20"/>
    </w:rPr>
  </w:style>
  <w:style w:type="character" w:styleId="Hyperlink">
    <w:name w:val="Hyperlink"/>
    <w:basedOn w:val="DefaultParagraphFont"/>
    <w:uiPriority w:val="99"/>
    <w:unhideWhenUsed/>
    <w:rsid w:val="00173FB9"/>
    <w:rPr>
      <w:color w:val="0000FF" w:themeColor="hyperlink"/>
      <w:u w:val="single"/>
    </w:rPr>
  </w:style>
  <w:style w:type="character" w:styleId="FollowedHyperlink">
    <w:name w:val="FollowedHyperlink"/>
    <w:basedOn w:val="DefaultParagraphFont"/>
    <w:uiPriority w:val="99"/>
    <w:semiHidden/>
    <w:unhideWhenUsed/>
    <w:rsid w:val="00173F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493155">
      <w:bodyDiv w:val="1"/>
      <w:marLeft w:val="0"/>
      <w:marRight w:val="0"/>
      <w:marTop w:val="0"/>
      <w:marBottom w:val="0"/>
      <w:divBdr>
        <w:top w:val="none" w:sz="0" w:space="0" w:color="auto"/>
        <w:left w:val="none" w:sz="0" w:space="0" w:color="auto"/>
        <w:bottom w:val="none" w:sz="0" w:space="0" w:color="auto"/>
        <w:right w:val="none" w:sz="0" w:space="0" w:color="auto"/>
      </w:divBdr>
    </w:div>
    <w:div w:id="475681644">
      <w:bodyDiv w:val="1"/>
      <w:marLeft w:val="0"/>
      <w:marRight w:val="0"/>
      <w:marTop w:val="0"/>
      <w:marBottom w:val="0"/>
      <w:divBdr>
        <w:top w:val="none" w:sz="0" w:space="0" w:color="auto"/>
        <w:left w:val="none" w:sz="0" w:space="0" w:color="auto"/>
        <w:bottom w:val="none" w:sz="0" w:space="0" w:color="auto"/>
        <w:right w:val="none" w:sz="0" w:space="0" w:color="auto"/>
      </w:divBdr>
    </w:div>
    <w:div w:id="1011835033">
      <w:bodyDiv w:val="1"/>
      <w:marLeft w:val="0"/>
      <w:marRight w:val="0"/>
      <w:marTop w:val="0"/>
      <w:marBottom w:val="0"/>
      <w:divBdr>
        <w:top w:val="none" w:sz="0" w:space="0" w:color="auto"/>
        <w:left w:val="none" w:sz="0" w:space="0" w:color="auto"/>
        <w:bottom w:val="none" w:sz="0" w:space="0" w:color="auto"/>
        <w:right w:val="none" w:sz="0" w:space="0" w:color="auto"/>
      </w:divBdr>
    </w:div>
    <w:div w:id="1118597113">
      <w:bodyDiv w:val="1"/>
      <w:marLeft w:val="0"/>
      <w:marRight w:val="0"/>
      <w:marTop w:val="0"/>
      <w:marBottom w:val="0"/>
      <w:divBdr>
        <w:top w:val="none" w:sz="0" w:space="0" w:color="auto"/>
        <w:left w:val="none" w:sz="0" w:space="0" w:color="auto"/>
        <w:bottom w:val="none" w:sz="0" w:space="0" w:color="auto"/>
        <w:right w:val="none" w:sz="0" w:space="0" w:color="auto"/>
      </w:divBdr>
    </w:div>
    <w:div w:id="1597395717">
      <w:bodyDiv w:val="1"/>
      <w:marLeft w:val="0"/>
      <w:marRight w:val="0"/>
      <w:marTop w:val="0"/>
      <w:marBottom w:val="0"/>
      <w:divBdr>
        <w:top w:val="none" w:sz="0" w:space="0" w:color="auto"/>
        <w:left w:val="none" w:sz="0" w:space="0" w:color="auto"/>
        <w:bottom w:val="none" w:sz="0" w:space="0" w:color="auto"/>
        <w:right w:val="none" w:sz="0" w:space="0" w:color="auto"/>
      </w:divBdr>
    </w:div>
    <w:div w:id="20673367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Ycfwj8w8y2SOPh_hD12BERiZgYBcWq4X/view?usp=drive_link" TargetMode="External"/><Relationship Id="rId3" Type="http://schemas.openxmlformats.org/officeDocument/2006/relationships/styles" Target="styles.xml"/><Relationship Id="rId7" Type="http://schemas.openxmlformats.org/officeDocument/2006/relationships/hyperlink" Target="https://github.com/Anujcodes2627/PexelForge-Nex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0EA4B-464E-409E-9558-1058E5CF6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7730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Asus</cp:lastModifiedBy>
  <cp:revision>5</cp:revision>
  <dcterms:created xsi:type="dcterms:W3CDTF">2013-12-23T23:15:00Z</dcterms:created>
  <dcterms:modified xsi:type="dcterms:W3CDTF">2025-07-27T11:59:00Z</dcterms:modified>
  <cp:category/>
</cp:coreProperties>
</file>